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4EF9A" w14:textId="77777777" w:rsidR="006C02D7" w:rsidRDefault="00000000">
      <w:pPr>
        <w:pStyle w:val="Title"/>
      </w:pPr>
      <w:r>
        <w:t>Comprehensive PRD – AI Real Estate Platform (Dubai/UAE)</w:t>
      </w:r>
    </w:p>
    <w:p w14:paraId="6968C880" w14:textId="77777777" w:rsidR="006C02D7" w:rsidRDefault="00000000">
      <w:pPr>
        <w:pStyle w:val="Heading1"/>
      </w:pPr>
      <w:r>
        <w:t>Executive Summary</w:t>
      </w:r>
    </w:p>
    <w:p w14:paraId="73E0C35E" w14:textId="77777777" w:rsidR="006C02D7" w:rsidRDefault="00000000">
      <w:r>
        <w:t>Comprehensive product requirements for an AI-powered Dubai/UAE real estate platform. Scope includes backend services (AI/MLOps, data, compliance), public website UX/UI, mobile, and operations. All content is bilingual-aware (English/Arabic), PDPL-compliant, and aligned with RERA/DLD Trakheesi and TDRA rules.</w:t>
      </w:r>
    </w:p>
    <w:p w14:paraId="10B3EA6F" w14:textId="77777777" w:rsidR="006C02D7" w:rsidRDefault="00000000">
      <w:pPr>
        <w:pStyle w:val="Heading1"/>
      </w:pPr>
      <w:r>
        <w:t>Objectives</w:t>
      </w:r>
    </w:p>
    <w:p w14:paraId="61354C69" w14:textId="77777777" w:rsidR="006C02D7" w:rsidRDefault="00000000">
      <w:r>
        <w:t>- AI-assisted operations: lead scoring, nurture, listing generation, virtual staging, AVM, chatbot, doc AI.</w:t>
      </w:r>
      <w:r>
        <w:br/>
        <w:t>- Best-in-class GCC UX for buyers/tenants and international investors.</w:t>
      </w:r>
      <w:r>
        <w:br/>
        <w:t>- Data residency in UAE, audited security, high availability, and observability.</w:t>
      </w:r>
      <w:r>
        <w:br/>
        <w:t>- Modular microservices and model lifecycle to evolve with AI progress.</w:t>
      </w:r>
    </w:p>
    <w:p w14:paraId="54C138CD" w14:textId="77777777" w:rsidR="006C02D7" w:rsidRDefault="00000000">
      <w:pPr>
        <w:pStyle w:val="Heading1"/>
      </w:pPr>
      <w:r>
        <w:t>Users &amp; Roles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09"/>
        <w:gridCol w:w="4311"/>
      </w:tblGrid>
      <w:tr w:rsidR="006C02D7" w14:paraId="1BD497FA" w14:textId="77777777" w:rsidTr="006C0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ACF674" w14:textId="77777777" w:rsidR="006C02D7" w:rsidRDefault="00000000">
            <w:r>
              <w:t>Role</w:t>
            </w:r>
          </w:p>
        </w:tc>
        <w:tc>
          <w:tcPr>
            <w:tcW w:w="4320" w:type="dxa"/>
          </w:tcPr>
          <w:p w14:paraId="6D777BC8" w14:textId="77777777" w:rsidR="006C02D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Goals</w:t>
            </w:r>
          </w:p>
        </w:tc>
      </w:tr>
      <w:tr w:rsidR="006C02D7" w14:paraId="61E061CD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D71016" w14:textId="77777777" w:rsidR="006C02D7" w:rsidRDefault="00000000">
            <w:r>
              <w:t>Agent/Broker</w:t>
            </w:r>
          </w:p>
        </w:tc>
        <w:tc>
          <w:tcPr>
            <w:tcW w:w="4320" w:type="dxa"/>
          </w:tcPr>
          <w:p w14:paraId="6690F3A8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 Prioritize and contact high-probability leads quickly</w:t>
            </w:r>
            <w:r>
              <w:br/>
              <w:t>• Publish compliant listings with minimal manual effort</w:t>
            </w:r>
            <w:r>
              <w:br/>
              <w:t>• Use AI staging and content tools to improve marketing</w:t>
            </w:r>
          </w:p>
        </w:tc>
      </w:tr>
      <w:tr w:rsidR="006C02D7" w14:paraId="0C7D4EF8" w14:textId="77777777" w:rsidTr="006C0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14D348" w14:textId="77777777" w:rsidR="006C02D7" w:rsidRDefault="00000000">
            <w:r>
              <w:t>Marketing</w:t>
            </w:r>
          </w:p>
        </w:tc>
        <w:tc>
          <w:tcPr>
            <w:tcW w:w="4320" w:type="dxa"/>
          </w:tcPr>
          <w:p w14:paraId="51FA5AE1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• Bulk generate ad copy and assets with permits embedded</w:t>
            </w:r>
            <w:r>
              <w:br/>
              <w:t>• Run experiments and analyze funnels</w:t>
            </w:r>
            <w:r>
              <w:br/>
              <w:t>• Coordinate WhatsApp/SMS with consent and time windows</w:t>
            </w:r>
          </w:p>
        </w:tc>
      </w:tr>
      <w:tr w:rsidR="006C02D7" w14:paraId="09B6CC51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4B42C8" w14:textId="77777777" w:rsidR="006C02D7" w:rsidRDefault="00000000">
            <w:r>
              <w:t>Compliance</w:t>
            </w:r>
          </w:p>
        </w:tc>
        <w:tc>
          <w:tcPr>
            <w:tcW w:w="4320" w:type="dxa"/>
          </w:tcPr>
          <w:p w14:paraId="684DBF75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 Enforce Trakheesi/ADGM permits on every listing</w:t>
            </w:r>
            <w:r>
              <w:br/>
              <w:t>• Audit outbound messaging vs TDRA windows and consent</w:t>
            </w:r>
            <w:r>
              <w:br/>
              <w:t>• Respond to PDPL data subject requests</w:t>
            </w:r>
          </w:p>
        </w:tc>
      </w:tr>
      <w:tr w:rsidR="006C02D7" w14:paraId="4B2CF92D" w14:textId="77777777" w:rsidTr="006C0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C8E69D" w14:textId="77777777" w:rsidR="006C02D7" w:rsidRDefault="00000000">
            <w:r>
              <w:t>Buyer (Local)</w:t>
            </w:r>
          </w:p>
        </w:tc>
        <w:tc>
          <w:tcPr>
            <w:tcW w:w="4320" w:type="dxa"/>
          </w:tcPr>
          <w:p w14:paraId="6A43EECC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• Search by community, developer, price, payment plans</w:t>
            </w:r>
            <w:r>
              <w:br/>
              <w:t>• Contact via WhatsApp/Call instantly</w:t>
            </w:r>
            <w:r>
              <w:br/>
              <w:t>• Receive alerts for new relevant projects</w:t>
            </w:r>
          </w:p>
        </w:tc>
      </w:tr>
      <w:tr w:rsidR="006C02D7" w14:paraId="7C459C33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6010DC" w14:textId="77777777" w:rsidR="006C02D7" w:rsidRDefault="00000000">
            <w:r>
              <w:t>Investor (International)</w:t>
            </w:r>
          </w:p>
        </w:tc>
        <w:tc>
          <w:tcPr>
            <w:tcW w:w="4320" w:type="dxa"/>
          </w:tcPr>
          <w:p w14:paraId="5B7395C5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 Analyze ROI/yields, visa eligibility</w:t>
            </w:r>
            <w:r>
              <w:br/>
              <w:t>• Compare communities and developers</w:t>
            </w:r>
            <w:r>
              <w:br/>
            </w:r>
            <w:r>
              <w:lastRenderedPageBreak/>
              <w:t>• Remote scheduling in local time zones</w:t>
            </w:r>
          </w:p>
        </w:tc>
      </w:tr>
    </w:tbl>
    <w:p w14:paraId="1586577A" w14:textId="77777777" w:rsidR="006C02D7" w:rsidRDefault="00000000">
      <w:pPr>
        <w:pStyle w:val="Heading1"/>
      </w:pPr>
      <w:r>
        <w:lastRenderedPageBreak/>
        <w:t>Compliance &amp; Official Data Sources</w:t>
      </w:r>
    </w:p>
    <w:p w14:paraId="5DD69C0A" w14:textId="77777777" w:rsidR="006C02D7" w:rsidRDefault="00000000">
      <w:r>
        <w:t>• PDPL privacy with consent ledger and DSR endpoints.</w:t>
      </w:r>
      <w:r>
        <w:br/>
        <w:t>• RERA/DLD Trakheesi: permit must be validated and displayed on all public listings.</w:t>
      </w:r>
      <w:r>
        <w:br/>
        <w:t>• TDRA: SMS only 07:00–21:00 UAE; WhatsApp only with explicit opt-in and approved templates.</w:t>
      </w:r>
      <w:r>
        <w:br/>
        <w:t>• Datasets: DLD API Gateway, Dubai Pulse, Mo’asher index, ADREC/DARI (Abu Dhabi).</w:t>
      </w:r>
    </w:p>
    <w:p w14:paraId="0D2D18BB" w14:textId="77777777" w:rsidR="006C02D7" w:rsidRDefault="00000000">
      <w:pPr>
        <w:pStyle w:val="Heading1"/>
      </w:pPr>
      <w:r>
        <w:t>Detailed Workflows</w:t>
      </w:r>
    </w:p>
    <w:p w14:paraId="161A8365" w14:textId="77777777" w:rsidR="006C02D7" w:rsidRDefault="00000000">
      <w:pPr>
        <w:pStyle w:val="Heading2"/>
      </w:pPr>
      <w:r>
        <w:t>Lead Intake &amp; Nurture</w:t>
      </w:r>
    </w:p>
    <w:p w14:paraId="122F7BC8" w14:textId="77777777" w:rsidR="006C02D7" w:rsidRDefault="00000000">
      <w:pPr>
        <w:pStyle w:val="ListBullet"/>
      </w:pPr>
      <w:r>
        <w:t>Ingest leads from website, portals, WhatsApp, calls.</w:t>
      </w:r>
    </w:p>
    <w:p w14:paraId="42AC6313" w14:textId="77777777" w:rsidR="006C02D7" w:rsidRDefault="00000000">
      <w:pPr>
        <w:pStyle w:val="ListBullet"/>
      </w:pPr>
      <w:r>
        <w:t>Score via ML; route high-score to agents; low-score to nurture.</w:t>
      </w:r>
    </w:p>
    <w:p w14:paraId="6A61AB50" w14:textId="77777777" w:rsidR="006C02D7" w:rsidRDefault="00000000">
      <w:pPr>
        <w:pStyle w:val="ListBullet"/>
      </w:pPr>
      <w:r>
        <w:t>Nurture obeys consent flags and TDRA/WhatsApp policies.</w:t>
      </w:r>
    </w:p>
    <w:p w14:paraId="3FF60CFB" w14:textId="77777777" w:rsidR="006C02D7" w:rsidRDefault="00000000">
      <w:pPr>
        <w:pStyle w:val="Heading2"/>
      </w:pPr>
      <w:r>
        <w:t>Listing Creation &amp; Publishing</w:t>
      </w:r>
    </w:p>
    <w:p w14:paraId="5D5CC8C2" w14:textId="77777777" w:rsidR="006C02D7" w:rsidRDefault="00000000">
      <w:pPr>
        <w:pStyle w:val="ListBullet"/>
      </w:pPr>
      <w:r>
        <w:t>Agent inputs core attributes; system drafts description with Trakheesi injected.</w:t>
      </w:r>
    </w:p>
    <w:p w14:paraId="4B8E9092" w14:textId="77777777" w:rsidR="006C02D7" w:rsidRDefault="00000000">
      <w:pPr>
        <w:pStyle w:val="ListBullet"/>
      </w:pPr>
      <w:r>
        <w:t>Optional virtual staging; labeled and originals retained.</w:t>
      </w:r>
    </w:p>
    <w:p w14:paraId="374CFF91" w14:textId="77777777" w:rsidR="006C02D7" w:rsidRDefault="00000000">
      <w:pPr>
        <w:pStyle w:val="ListBullet"/>
      </w:pPr>
      <w:r>
        <w:t>Permit validation service blocks publish if invalid/expired; audit logged.</w:t>
      </w:r>
    </w:p>
    <w:p w14:paraId="1FF51EF1" w14:textId="77777777" w:rsidR="006C02D7" w:rsidRDefault="00000000">
      <w:pPr>
        <w:pStyle w:val="Heading2"/>
      </w:pPr>
      <w:r>
        <w:t>Buyer Journey</w:t>
      </w:r>
    </w:p>
    <w:p w14:paraId="19B0BF0C" w14:textId="77777777" w:rsidR="006C02D7" w:rsidRDefault="00000000">
      <w:pPr>
        <w:pStyle w:val="ListBullet"/>
      </w:pPr>
      <w:r>
        <w:t>Homepage search → responsive filters → map + grid/list.</w:t>
      </w:r>
    </w:p>
    <w:p w14:paraId="2C9DEB61" w14:textId="77777777" w:rsidR="006C02D7" w:rsidRDefault="00000000">
      <w:pPr>
        <w:pStyle w:val="ListBullet"/>
      </w:pPr>
      <w:r>
        <w:t>Property detail shows media carousel, payment plan visualization, neighborhood info.</w:t>
      </w:r>
    </w:p>
    <w:p w14:paraId="415BAEAC" w14:textId="77777777" w:rsidR="006C02D7" w:rsidRDefault="00000000">
      <w:pPr>
        <w:pStyle w:val="ListBullet"/>
      </w:pPr>
      <w:r>
        <w:t>Sticky CTA bar with Call/WhatsApp/Schedule; confirmation and SLA notice.</w:t>
      </w:r>
    </w:p>
    <w:p w14:paraId="7548CC6E" w14:textId="77777777" w:rsidR="006C02D7" w:rsidRDefault="00000000">
      <w:pPr>
        <w:pStyle w:val="Heading2"/>
      </w:pPr>
      <w:r>
        <w:t>Investor Flows</w:t>
      </w:r>
    </w:p>
    <w:p w14:paraId="04D790E6" w14:textId="77777777" w:rsidR="006C02D7" w:rsidRDefault="00000000">
      <w:pPr>
        <w:pStyle w:val="ListBullet"/>
      </w:pPr>
      <w:r>
        <w:t>Dashboard with saved projects, ROI calculator, visa eligibility checks.</w:t>
      </w:r>
    </w:p>
    <w:p w14:paraId="5CDE819F" w14:textId="77777777" w:rsidR="006C02D7" w:rsidRDefault="00000000">
      <w:pPr>
        <w:pStyle w:val="ListBullet"/>
      </w:pPr>
      <w:r>
        <w:t>Community comparison (yield, liquidity, developer reputation).</w:t>
      </w:r>
    </w:p>
    <w:p w14:paraId="5F1FA832" w14:textId="77777777" w:rsidR="006C02D7" w:rsidRDefault="00000000">
      <w:pPr>
        <w:pStyle w:val="ListBullet"/>
      </w:pPr>
      <w:r>
        <w:t>Alerts for new launches, price drops, handover updates.</w:t>
      </w:r>
    </w:p>
    <w:p w14:paraId="5C847488" w14:textId="77777777" w:rsidR="006C02D7" w:rsidRDefault="00000000">
      <w:pPr>
        <w:pStyle w:val="Heading2"/>
      </w:pPr>
      <w:r>
        <w:t>Compliance &amp; Privacy</w:t>
      </w:r>
    </w:p>
    <w:p w14:paraId="60777499" w14:textId="77777777" w:rsidR="006C02D7" w:rsidRDefault="00000000">
      <w:pPr>
        <w:pStyle w:val="ListBullet"/>
      </w:pPr>
      <w:r>
        <w:t>Consent ledger with immutable audit trail (QLDB).</w:t>
      </w:r>
    </w:p>
    <w:p w14:paraId="61C100B3" w14:textId="77777777" w:rsidR="006C02D7" w:rsidRDefault="00000000">
      <w:pPr>
        <w:pStyle w:val="ListBullet"/>
      </w:pPr>
      <w:r>
        <w:t>DSR portal for access/delete/export within SLA.</w:t>
      </w:r>
    </w:p>
    <w:p w14:paraId="4444BB2D" w14:textId="77777777" w:rsidR="006C02D7" w:rsidRDefault="00000000">
      <w:pPr>
        <w:pStyle w:val="ListBullet"/>
      </w:pPr>
      <w:r>
        <w:t>Outbound content moderation and permit compliance pre-publish.</w:t>
      </w:r>
    </w:p>
    <w:p w14:paraId="1BCD999F" w14:textId="77777777" w:rsidR="006C02D7" w:rsidRDefault="00000000">
      <w:pPr>
        <w:pStyle w:val="Heading1"/>
      </w:pPr>
      <w:r>
        <w:t>Data Model (Core Entities)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C02D7" w14:paraId="4AB3716B" w14:textId="77777777" w:rsidTr="006C0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8B2E4C" w14:textId="77777777" w:rsidR="006C02D7" w:rsidRDefault="00000000">
            <w:r>
              <w:t>Entity</w:t>
            </w:r>
          </w:p>
        </w:tc>
        <w:tc>
          <w:tcPr>
            <w:tcW w:w="4320" w:type="dxa"/>
          </w:tcPr>
          <w:p w14:paraId="2B7BE2AB" w14:textId="77777777" w:rsidR="006C02D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Fields</w:t>
            </w:r>
          </w:p>
        </w:tc>
      </w:tr>
      <w:tr w:rsidR="006C02D7" w14:paraId="229CE1EE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12F1A8" w14:textId="77777777" w:rsidR="006C02D7" w:rsidRDefault="00000000">
            <w:r>
              <w:t>Person</w:t>
            </w:r>
          </w:p>
        </w:tc>
        <w:tc>
          <w:tcPr>
            <w:tcW w:w="4320" w:type="dxa"/>
          </w:tcPr>
          <w:p w14:paraId="2ECDA76E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person_id, name, email, phone, consent_flags, locale, roles</w:t>
            </w:r>
          </w:p>
        </w:tc>
      </w:tr>
      <w:tr w:rsidR="006C02D7" w14:paraId="22045424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943F6C" w14:textId="77777777" w:rsidR="006C02D7" w:rsidRDefault="00000000">
            <w:r>
              <w:t>Lead</w:t>
            </w:r>
          </w:p>
        </w:tc>
        <w:tc>
          <w:tcPr>
            <w:tcW w:w="4320" w:type="dxa"/>
          </w:tcPr>
          <w:p w14:paraId="0D521BE2" w14:textId="77777777" w:rsidR="006C02D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lead_id, person_id, source, campaign, score, </w:t>
            </w:r>
            <w:r>
              <w:lastRenderedPageBreak/>
              <w:t>status, timestamps</w:t>
            </w:r>
          </w:p>
        </w:tc>
      </w:tr>
      <w:tr w:rsidR="006C02D7" w14:paraId="5236BCD5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1CB4E8" w14:textId="77777777" w:rsidR="006C02D7" w:rsidRDefault="00000000">
            <w:r>
              <w:lastRenderedPageBreak/>
              <w:t>Property</w:t>
            </w:r>
          </w:p>
        </w:tc>
        <w:tc>
          <w:tcPr>
            <w:tcW w:w="4320" w:type="dxa"/>
          </w:tcPr>
          <w:p w14:paraId="3754FB3A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property_id, location, community, developer, bed/bath, area_sqft, price_aed, status</w:t>
            </w:r>
          </w:p>
        </w:tc>
      </w:tr>
      <w:tr w:rsidR="006C02D7" w14:paraId="5A281D0F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F70C46" w14:textId="77777777" w:rsidR="006C02D7" w:rsidRDefault="00000000">
            <w:r>
              <w:t>Permit</w:t>
            </w:r>
          </w:p>
        </w:tc>
        <w:tc>
          <w:tcPr>
            <w:tcW w:w="4320" w:type="dxa"/>
          </w:tcPr>
          <w:p w14:paraId="589EAB8D" w14:textId="77777777" w:rsidR="006C02D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permit_id, type, trakheesi_number, issuer, issue_date, expiry_date, status</w:t>
            </w:r>
          </w:p>
        </w:tc>
      </w:tr>
      <w:tr w:rsidR="006C02D7" w14:paraId="2C6EC606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EFA450" w14:textId="77777777" w:rsidR="006C02D7" w:rsidRDefault="00000000">
            <w:r>
              <w:t>Listing</w:t>
            </w:r>
          </w:p>
        </w:tc>
        <w:tc>
          <w:tcPr>
            <w:tcW w:w="4320" w:type="dxa"/>
          </w:tcPr>
          <w:p w14:paraId="377F5F10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listing_id, property_id, description, media_refs, badges, permit_id, language, channels</w:t>
            </w:r>
          </w:p>
        </w:tc>
      </w:tr>
      <w:tr w:rsidR="006C02D7" w14:paraId="147899FD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AFAC85" w14:textId="77777777" w:rsidR="006C02D7" w:rsidRDefault="00000000">
            <w:r>
              <w:t>Conversation</w:t>
            </w:r>
          </w:p>
        </w:tc>
        <w:tc>
          <w:tcPr>
            <w:tcW w:w="4320" w:type="dxa"/>
          </w:tcPr>
          <w:p w14:paraId="5E7A4A13" w14:textId="77777777" w:rsidR="006C02D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conv_id, person_id, channel, messages, consent_required, send_window_ok</w:t>
            </w:r>
          </w:p>
        </w:tc>
      </w:tr>
      <w:tr w:rsidR="006C02D7" w14:paraId="58348194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B845A4" w14:textId="77777777" w:rsidR="006C02D7" w:rsidRDefault="00000000">
            <w:r>
              <w:t>Deal</w:t>
            </w:r>
          </w:p>
        </w:tc>
        <w:tc>
          <w:tcPr>
            <w:tcW w:w="4320" w:type="dxa"/>
          </w:tcPr>
          <w:p w14:paraId="45549066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deal_id, listing_id, agent_id, stage, offer_amount, close_date</w:t>
            </w:r>
          </w:p>
        </w:tc>
      </w:tr>
      <w:tr w:rsidR="006C02D7" w14:paraId="7E22C9E3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5BF383" w14:textId="77777777" w:rsidR="006C02D7" w:rsidRDefault="00000000">
            <w:r>
              <w:t>Doc</w:t>
            </w:r>
          </w:p>
        </w:tc>
        <w:tc>
          <w:tcPr>
            <w:tcW w:w="4320" w:type="dxa"/>
          </w:tcPr>
          <w:p w14:paraId="6F99E63E" w14:textId="77777777" w:rsidR="006C02D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doc_id, type, source, extracted_fields, validation_status</w:t>
            </w:r>
          </w:p>
        </w:tc>
      </w:tr>
    </w:tbl>
    <w:p w14:paraId="17A802ED" w14:textId="77777777" w:rsidR="006C02D7" w:rsidRDefault="00000000">
      <w:pPr>
        <w:pStyle w:val="Heading1"/>
      </w:pPr>
      <w:r>
        <w:t>API Endpoint Schemas (Expanded)</w:t>
      </w:r>
    </w:p>
    <w:p w14:paraId="23850282" w14:textId="77777777" w:rsidR="006C02D7" w:rsidRDefault="00000000">
      <w:pPr>
        <w:pStyle w:val="Heading2"/>
      </w:pPr>
      <w:r>
        <w:t>POST /permits/check</w:t>
      </w:r>
    </w:p>
    <w:p w14:paraId="40BE08D9" w14:textId="77777777" w:rsidR="006C02D7" w:rsidRDefault="00000000">
      <w:pPr>
        <w:pStyle w:val="IntenseQuote"/>
      </w:pPr>
      <w:r>
        <w:t>Request:</w:t>
      </w:r>
      <w:r>
        <w:br/>
        <w:t>{ "property_id":"string","market":"Dubai","trakheesi_number":"string" }</w:t>
      </w:r>
      <w:r>
        <w:br/>
        <w:t>200: { "valid":true,"issuer":"DLD","expiry_date":"YYYY-MM-DD","errors":[] }</w:t>
      </w:r>
    </w:p>
    <w:p w14:paraId="55663B95" w14:textId="77777777" w:rsidR="006C02D7" w:rsidRDefault="00000000">
      <w:pPr>
        <w:pStyle w:val="Heading2"/>
      </w:pPr>
      <w:r>
        <w:t>GET /permits/status?trakheesi=654321</w:t>
      </w:r>
    </w:p>
    <w:p w14:paraId="4E08994C" w14:textId="77777777" w:rsidR="006C02D7" w:rsidRDefault="00000000">
      <w:pPr>
        <w:pStyle w:val="IntenseQuote"/>
      </w:pPr>
      <w:r>
        <w:t>200: { "status":"valid|expired|not_found","expiry_date":"YYYY-MM-DD" }</w:t>
      </w:r>
    </w:p>
    <w:p w14:paraId="3AEDCE1A" w14:textId="77777777" w:rsidR="006C02D7" w:rsidRDefault="00000000">
      <w:pPr>
        <w:pStyle w:val="Heading2"/>
      </w:pPr>
      <w:r>
        <w:t>POST /ml/lead-score</w:t>
      </w:r>
    </w:p>
    <w:p w14:paraId="50089EF3" w14:textId="77777777" w:rsidR="006C02D7" w:rsidRDefault="00000000">
      <w:pPr>
        <w:pStyle w:val="IntenseQuote"/>
      </w:pPr>
      <w:r>
        <w:t>Request:</w:t>
      </w:r>
      <w:r>
        <w:br/>
        <w:t>{ "lead_id":"string","features":{...} }</w:t>
      </w:r>
      <w:r>
        <w:br/>
        <w:t>200: { "score":0.0-1.0,"tier":"High|Med|Low","reasons":["budget_fit","engagement_high"] }</w:t>
      </w:r>
    </w:p>
    <w:p w14:paraId="75C6B281" w14:textId="77777777" w:rsidR="006C02D7" w:rsidRDefault="00000000">
      <w:pPr>
        <w:pStyle w:val="Heading2"/>
      </w:pPr>
      <w:r>
        <w:t>POST /ml/avm</w:t>
      </w:r>
    </w:p>
    <w:p w14:paraId="62BB0416" w14:textId="77777777" w:rsidR="006C02D7" w:rsidRDefault="00000000">
      <w:pPr>
        <w:pStyle w:val="IntenseQuote"/>
      </w:pPr>
      <w:r>
        <w:t>Request:</w:t>
      </w:r>
      <w:r>
        <w:br/>
        <w:t xml:space="preserve">{ "property_id":"string","features":{ "community":"Palm </w:t>
      </w:r>
      <w:r>
        <w:lastRenderedPageBreak/>
        <w:t>Jumeirah","beds":3,"area_sqft":2100 } }</w:t>
      </w:r>
      <w:r>
        <w:br/>
        <w:t>200: { "estimate_aed": 5400000, "low_aed": 5200000, "high_aed": 5600000, "mae_pct": 9.2 }</w:t>
      </w:r>
    </w:p>
    <w:p w14:paraId="3B989855" w14:textId="77777777" w:rsidR="006C02D7" w:rsidRDefault="00000000">
      <w:pPr>
        <w:pStyle w:val="Heading2"/>
      </w:pPr>
      <w:r>
        <w:t>POST /nlp/listing-writer</w:t>
      </w:r>
    </w:p>
    <w:p w14:paraId="6818D4A3" w14:textId="77777777" w:rsidR="006C02D7" w:rsidRDefault="00000000">
      <w:pPr>
        <w:pStyle w:val="IntenseQuote"/>
      </w:pPr>
      <w:r>
        <w:t>Request:</w:t>
      </w:r>
      <w:r>
        <w:br/>
        <w:t>{ "property_id":"string","inputs":{...,"trakheesi_number":"654321","language":"en|ar"} }</w:t>
      </w:r>
      <w:r>
        <w:br/>
        <w:t>200: { "description":"...", "toxicity_flag":false, "reading_level":9 }</w:t>
      </w:r>
    </w:p>
    <w:p w14:paraId="1BA2504D" w14:textId="77777777" w:rsidR="006C02D7" w:rsidRDefault="00000000">
      <w:pPr>
        <w:pStyle w:val="Heading2"/>
      </w:pPr>
      <w:r>
        <w:t>POST /vision/stage</w:t>
      </w:r>
    </w:p>
    <w:p w14:paraId="3CEF60B5" w14:textId="77777777" w:rsidR="006C02D7" w:rsidRDefault="00000000">
      <w:pPr>
        <w:pStyle w:val="IntenseQuote"/>
      </w:pPr>
      <w:r>
        <w:t>Request: { "image_url":"https://...","style":"modern|minimal|luxury","room_type":"living|bedroom" }</w:t>
      </w:r>
      <w:r>
        <w:br/>
        <w:t>200: { "staged_image_url":"https://...","label":"AI-staged" }</w:t>
      </w:r>
    </w:p>
    <w:p w14:paraId="465DC536" w14:textId="77777777" w:rsidR="006C02D7" w:rsidRDefault="00000000">
      <w:pPr>
        <w:pStyle w:val="Heading2"/>
      </w:pPr>
      <w:r>
        <w:t>POST /msg/whatsapp/send</w:t>
      </w:r>
    </w:p>
    <w:p w14:paraId="16639112" w14:textId="77777777" w:rsidR="006C02D7" w:rsidRDefault="00000000">
      <w:pPr>
        <w:pStyle w:val="IntenseQuote"/>
      </w:pPr>
      <w:r>
        <w:t>Request: { "lead_id":"L123","template":"new_listing","language":"en","placeholders":{...},"send_at_iso":"..." }</w:t>
      </w:r>
      <w:r>
        <w:br/>
        <w:t>200: { "status":"queued|sent|blocked","reason":"outside_TDRA_window|missing_consent|null","id":"uuid" }</w:t>
      </w:r>
    </w:p>
    <w:p w14:paraId="04C11AF6" w14:textId="77777777" w:rsidR="006C02D7" w:rsidRDefault="00000000">
      <w:pPr>
        <w:pStyle w:val="Heading2"/>
      </w:pPr>
      <w:r>
        <w:t>POST /msg/sms/send</w:t>
      </w:r>
    </w:p>
    <w:p w14:paraId="7F34046A" w14:textId="77777777" w:rsidR="006C02D7" w:rsidRDefault="00000000">
      <w:pPr>
        <w:pStyle w:val="IntenseQuote"/>
      </w:pPr>
      <w:r>
        <w:t>Request: { "to":"+971...","template_id":"...","language":"en|ar","send_at_iso":"..." }</w:t>
      </w:r>
      <w:r>
        <w:br/>
        <w:t>200: { "status":"queued|blocked","reason":"outside_TDRA_window|missing_consent|null" }</w:t>
      </w:r>
    </w:p>
    <w:p w14:paraId="099A476E" w14:textId="77777777" w:rsidR="006C02D7" w:rsidRDefault="00000000">
      <w:pPr>
        <w:pStyle w:val="Heading2"/>
      </w:pPr>
      <w:r>
        <w:t>POST /consent/update</w:t>
      </w:r>
    </w:p>
    <w:p w14:paraId="7EB2F03E" w14:textId="77777777" w:rsidR="006C02D7" w:rsidRDefault="00000000">
      <w:pPr>
        <w:pStyle w:val="IntenseQuote"/>
      </w:pPr>
      <w:r>
        <w:t>Request: { "person_id":"P1","optin_whatsapp":true,"optin_email":true,"optin_s</w:t>
      </w:r>
      <w:r>
        <w:lastRenderedPageBreak/>
        <w:t>ms":false }</w:t>
      </w:r>
      <w:r>
        <w:br/>
        <w:t>200: { "ok":true,"version":"v3","timestamp":"..." }</w:t>
      </w:r>
    </w:p>
    <w:p w14:paraId="31B77DF3" w14:textId="77777777" w:rsidR="006C02D7" w:rsidRDefault="00000000">
      <w:pPr>
        <w:pStyle w:val="Heading2"/>
      </w:pPr>
      <w:r>
        <w:t>POST /investor/roi-calc</w:t>
      </w:r>
    </w:p>
    <w:p w14:paraId="67679DD4" w14:textId="77777777" w:rsidR="006C02D7" w:rsidRDefault="00000000">
      <w:pPr>
        <w:pStyle w:val="IntenseQuote"/>
      </w:pPr>
      <w:r>
        <w:t>Request:</w:t>
      </w:r>
      <w:r>
        <w:br/>
        <w:t>{ "price_aed":2000000,"annual_rent_aed":120000,"service_charges_aed":20000,"vacancy_rate_pct":5 }</w:t>
      </w:r>
      <w:r>
        <w:br/>
        <w:t>200: { "gross_yield_pct":6.0,"net_yield_pct":4.9,"cap_rate_pct":4.9 }</w:t>
      </w:r>
    </w:p>
    <w:p w14:paraId="0D1EC3F5" w14:textId="77777777" w:rsidR="006C02D7" w:rsidRDefault="00000000">
      <w:pPr>
        <w:pStyle w:val="Heading2"/>
      </w:pPr>
      <w:r>
        <w:t>POST /visa/check</w:t>
      </w:r>
    </w:p>
    <w:p w14:paraId="70503DBB" w14:textId="77777777" w:rsidR="006C02D7" w:rsidRDefault="00000000">
      <w:pPr>
        <w:pStyle w:val="IntenseQuote"/>
      </w:pPr>
      <w:r>
        <w:t>Request: { "purchase_price_aed":2200000,"property_status":"ready|offplan","mortgage_ratio_pct":40 }</w:t>
      </w:r>
      <w:r>
        <w:br/>
        <w:t>200: { "eligible":true,"basis":"≥ AED 2m","notes":"Subject to policy" }</w:t>
      </w:r>
    </w:p>
    <w:p w14:paraId="515D23D2" w14:textId="77777777" w:rsidR="006C02D7" w:rsidRDefault="00000000">
      <w:pPr>
        <w:pStyle w:val="Heading2"/>
      </w:pPr>
      <w:r>
        <w:t>GET /analytics/funnel?range=30d</w:t>
      </w:r>
    </w:p>
    <w:p w14:paraId="7D3416E9" w14:textId="77777777" w:rsidR="006C02D7" w:rsidRDefault="00000000">
      <w:pPr>
        <w:pStyle w:val="IntenseQuote"/>
      </w:pPr>
      <w:r>
        <w:t>200: { "search":15234,"listing":11222,"detail":7641,"contact":1894,"ctr":0.17 }</w:t>
      </w:r>
    </w:p>
    <w:p w14:paraId="525FF0DD" w14:textId="77777777" w:rsidR="006C02D7" w:rsidRDefault="00000000">
      <w:pPr>
        <w:pStyle w:val="Heading2"/>
      </w:pPr>
      <w:r>
        <w:t>POST /search/listings</w:t>
      </w:r>
    </w:p>
    <w:p w14:paraId="45A830D1" w14:textId="77777777" w:rsidR="006C02D7" w:rsidRDefault="00000000">
      <w:pPr>
        <w:pStyle w:val="IntenseQuote"/>
      </w:pPr>
      <w:r>
        <w:t>Request: { "filters":{ "community":["Palm","Downtown"],"price_lte":6000000,"payment_plan":true }, "sort":"price_desc","page":1 }</w:t>
      </w:r>
      <w:r>
        <w:br/>
        <w:t>200: { "results":[...], "total": 4312 }</w:t>
      </w:r>
    </w:p>
    <w:p w14:paraId="6065964B" w14:textId="77777777" w:rsidR="006C02D7" w:rsidRDefault="00000000">
      <w:pPr>
        <w:pStyle w:val="Heading1"/>
      </w:pPr>
      <w:r>
        <w:t>Acceptance Criteria &amp; Test Cases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626"/>
        <w:gridCol w:w="2743"/>
        <w:gridCol w:w="3251"/>
      </w:tblGrid>
      <w:tr w:rsidR="006C02D7" w14:paraId="0B96EBC8" w14:textId="77777777" w:rsidTr="006C0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443A951" w14:textId="77777777" w:rsidR="006C02D7" w:rsidRDefault="00000000">
            <w:r>
              <w:t>ID</w:t>
            </w:r>
          </w:p>
        </w:tc>
        <w:tc>
          <w:tcPr>
            <w:tcW w:w="2880" w:type="dxa"/>
          </w:tcPr>
          <w:p w14:paraId="22C35BC0" w14:textId="77777777" w:rsidR="006C02D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</w:t>
            </w:r>
          </w:p>
        </w:tc>
        <w:tc>
          <w:tcPr>
            <w:tcW w:w="2880" w:type="dxa"/>
          </w:tcPr>
          <w:p w14:paraId="3BA387A0" w14:textId="77777777" w:rsidR="006C02D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6C02D7" w14:paraId="3A059373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7E0054A" w14:textId="77777777" w:rsidR="006C02D7" w:rsidRDefault="00000000">
            <w:r>
              <w:t>TC-001</w:t>
            </w:r>
          </w:p>
        </w:tc>
        <w:tc>
          <w:tcPr>
            <w:tcW w:w="2880" w:type="dxa"/>
          </w:tcPr>
          <w:p w14:paraId="2837B31D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 Validation – Expired</w:t>
            </w:r>
          </w:p>
        </w:tc>
        <w:tc>
          <w:tcPr>
            <w:tcW w:w="2880" w:type="dxa"/>
          </w:tcPr>
          <w:p w14:paraId="7BDF2118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Given expired Trakheesi, when /permits/check, then valid=false and publish blocked; UI shows error banner; audit log created.</w:t>
            </w:r>
          </w:p>
        </w:tc>
      </w:tr>
      <w:tr w:rsidR="006C02D7" w14:paraId="3D929C9A" w14:textId="77777777" w:rsidTr="006C0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2F674D4" w14:textId="77777777" w:rsidR="006C02D7" w:rsidRDefault="00000000">
            <w:r>
              <w:t>TC-002</w:t>
            </w:r>
          </w:p>
        </w:tc>
        <w:tc>
          <w:tcPr>
            <w:tcW w:w="2880" w:type="dxa"/>
          </w:tcPr>
          <w:p w14:paraId="43EC9885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Permit Validation – Valid</w:t>
            </w:r>
          </w:p>
        </w:tc>
        <w:tc>
          <w:tcPr>
            <w:tcW w:w="2880" w:type="dxa"/>
          </w:tcPr>
          <w:p w14:paraId="66A4064D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Given valid number, system stores expiry_date; publish permitted; audit log entry created.</w:t>
            </w:r>
          </w:p>
        </w:tc>
      </w:tr>
      <w:tr w:rsidR="006C02D7" w14:paraId="3A212EA5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C8E979D" w14:textId="77777777" w:rsidR="006C02D7" w:rsidRDefault="00000000">
            <w:r>
              <w:lastRenderedPageBreak/>
              <w:t>TC-003</w:t>
            </w:r>
          </w:p>
        </w:tc>
        <w:tc>
          <w:tcPr>
            <w:tcW w:w="2880" w:type="dxa"/>
          </w:tcPr>
          <w:p w14:paraId="455B2971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Lead Scoring SLA</w:t>
            </w:r>
          </w:p>
        </w:tc>
        <w:tc>
          <w:tcPr>
            <w:tcW w:w="2880" w:type="dxa"/>
          </w:tcPr>
          <w:p w14:paraId="5551B1DC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lead creation, scoring completes p95 &lt; 2s; score and reasons attached; routing executed.</w:t>
            </w:r>
          </w:p>
        </w:tc>
      </w:tr>
      <w:tr w:rsidR="006C02D7" w14:paraId="67D13B20" w14:textId="77777777" w:rsidTr="006C0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6075519" w14:textId="77777777" w:rsidR="006C02D7" w:rsidRDefault="00000000">
            <w:r>
              <w:t>TC-004</w:t>
            </w:r>
          </w:p>
        </w:tc>
        <w:tc>
          <w:tcPr>
            <w:tcW w:w="2880" w:type="dxa"/>
          </w:tcPr>
          <w:p w14:paraId="02585BCE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Nurture Guardrails</w:t>
            </w:r>
          </w:p>
        </w:tc>
        <w:tc>
          <w:tcPr>
            <w:tcW w:w="2880" w:type="dxa"/>
          </w:tcPr>
          <w:p w14:paraId="12C69866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Outbound at 22:00 UAE blocked; reason=outside_TDRA_window; no vendor call fired.</w:t>
            </w:r>
          </w:p>
        </w:tc>
      </w:tr>
      <w:tr w:rsidR="006C02D7" w14:paraId="5F112073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0D622B3" w14:textId="77777777" w:rsidR="006C02D7" w:rsidRDefault="00000000">
            <w:r>
              <w:t>TC-005</w:t>
            </w:r>
          </w:p>
        </w:tc>
        <w:tc>
          <w:tcPr>
            <w:tcW w:w="2880" w:type="dxa"/>
          </w:tcPr>
          <w:p w14:paraId="11FE1255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Consent Required</w:t>
            </w:r>
          </w:p>
        </w:tc>
        <w:tc>
          <w:tcPr>
            <w:tcW w:w="2880" w:type="dxa"/>
          </w:tcPr>
          <w:p w14:paraId="5B121088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consent=false, all outbound blocked; opt-in flow displayed; log written.</w:t>
            </w:r>
          </w:p>
        </w:tc>
      </w:tr>
      <w:tr w:rsidR="006C02D7" w14:paraId="5BF2EB8E" w14:textId="77777777" w:rsidTr="006C0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F16BCF6" w14:textId="77777777" w:rsidR="006C02D7" w:rsidRDefault="00000000">
            <w:r>
              <w:t>TC-006</w:t>
            </w:r>
          </w:p>
        </w:tc>
        <w:tc>
          <w:tcPr>
            <w:tcW w:w="2880" w:type="dxa"/>
          </w:tcPr>
          <w:p w14:paraId="165BF366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Listing Writer Injection</w:t>
            </w:r>
          </w:p>
        </w:tc>
        <w:tc>
          <w:tcPr>
            <w:tcW w:w="2880" w:type="dxa"/>
          </w:tcPr>
          <w:p w14:paraId="60955536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Generated description always contains Trakheesi; language matches; toxicity=false.</w:t>
            </w:r>
          </w:p>
        </w:tc>
      </w:tr>
      <w:tr w:rsidR="006C02D7" w14:paraId="11D907D6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14398DB" w14:textId="77777777" w:rsidR="006C02D7" w:rsidRDefault="00000000">
            <w:r>
              <w:t>TC-007</w:t>
            </w:r>
          </w:p>
        </w:tc>
        <w:tc>
          <w:tcPr>
            <w:tcW w:w="2880" w:type="dxa"/>
          </w:tcPr>
          <w:p w14:paraId="694BBD1B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Staging Label</w:t>
            </w:r>
          </w:p>
        </w:tc>
        <w:tc>
          <w:tcPr>
            <w:tcW w:w="2880" w:type="dxa"/>
          </w:tcPr>
          <w:p w14:paraId="19A2B3D1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AI images labeled; originals preserved; toggle comparison available.</w:t>
            </w:r>
          </w:p>
        </w:tc>
      </w:tr>
      <w:tr w:rsidR="006C02D7" w14:paraId="5A918E47" w14:textId="77777777" w:rsidTr="006C0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E0E44FA" w14:textId="77777777" w:rsidR="006C02D7" w:rsidRDefault="00000000">
            <w:r>
              <w:t>TC-008</w:t>
            </w:r>
          </w:p>
        </w:tc>
        <w:tc>
          <w:tcPr>
            <w:tcW w:w="2880" w:type="dxa"/>
          </w:tcPr>
          <w:p w14:paraId="1479196B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ROI Calculator</w:t>
            </w:r>
          </w:p>
        </w:tc>
        <w:tc>
          <w:tcPr>
            <w:tcW w:w="2880" w:type="dxa"/>
          </w:tcPr>
          <w:p w14:paraId="04D0D53F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AED 2m, 120k rent, 20k charges, 5% vacancy → net≈4.9%; rounding tolerance ±0.05%.</w:t>
            </w:r>
          </w:p>
        </w:tc>
      </w:tr>
      <w:tr w:rsidR="006C02D7" w14:paraId="44AEB79C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D0C2312" w14:textId="77777777" w:rsidR="006C02D7" w:rsidRDefault="00000000">
            <w:r>
              <w:t>TC-009</w:t>
            </w:r>
          </w:p>
        </w:tc>
        <w:tc>
          <w:tcPr>
            <w:tcW w:w="2880" w:type="dxa"/>
          </w:tcPr>
          <w:p w14:paraId="75AA24E1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 Eligibility</w:t>
            </w:r>
          </w:p>
        </w:tc>
        <w:tc>
          <w:tcPr>
            <w:tcW w:w="2880" w:type="dxa"/>
          </w:tcPr>
          <w:p w14:paraId="1B55C68C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≥ AED 2m → eligible=true; off-plan printed caveats; below → eligible=false.</w:t>
            </w:r>
          </w:p>
        </w:tc>
      </w:tr>
      <w:tr w:rsidR="006C02D7" w14:paraId="263DA519" w14:textId="77777777" w:rsidTr="006C0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DC6B1D6" w14:textId="77777777" w:rsidR="006C02D7" w:rsidRDefault="00000000">
            <w:r>
              <w:t>TC-010</w:t>
            </w:r>
          </w:p>
        </w:tc>
        <w:tc>
          <w:tcPr>
            <w:tcW w:w="2880" w:type="dxa"/>
          </w:tcPr>
          <w:p w14:paraId="4AA15A99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Search Performance</w:t>
            </w:r>
          </w:p>
        </w:tc>
        <w:tc>
          <w:tcPr>
            <w:tcW w:w="2880" w:type="dxa"/>
          </w:tcPr>
          <w:p w14:paraId="2B1D832A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Search API p95 &lt; 800ms for common filters; infinite scroll stutter-free on mid-range Android.</w:t>
            </w:r>
          </w:p>
        </w:tc>
      </w:tr>
      <w:tr w:rsidR="006C02D7" w14:paraId="2426A7D4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5F36475" w14:textId="77777777" w:rsidR="006C02D7" w:rsidRDefault="00000000">
            <w:r>
              <w:t>TC-011</w:t>
            </w:r>
          </w:p>
        </w:tc>
        <w:tc>
          <w:tcPr>
            <w:tcW w:w="2880" w:type="dxa"/>
          </w:tcPr>
          <w:p w14:paraId="0561B513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RTL Layout</w:t>
            </w:r>
          </w:p>
        </w:tc>
        <w:tc>
          <w:tcPr>
            <w:tcW w:w="2880" w:type="dxa"/>
          </w:tcPr>
          <w:p w14:paraId="106C41D8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Arabic pages mirrored; icons flipped; no clipping; manual QA checklist passed on three devices.</w:t>
            </w:r>
          </w:p>
        </w:tc>
      </w:tr>
      <w:tr w:rsidR="006C02D7" w14:paraId="45E253F4" w14:textId="77777777" w:rsidTr="006C0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A0137DE" w14:textId="77777777" w:rsidR="006C02D7" w:rsidRDefault="00000000">
            <w:r>
              <w:t>TC-012</w:t>
            </w:r>
          </w:p>
        </w:tc>
        <w:tc>
          <w:tcPr>
            <w:tcW w:w="2880" w:type="dxa"/>
          </w:tcPr>
          <w:p w14:paraId="1BC94745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Accessibility</w:t>
            </w:r>
          </w:p>
        </w:tc>
        <w:tc>
          <w:tcPr>
            <w:tcW w:w="2880" w:type="dxa"/>
          </w:tcPr>
          <w:p w14:paraId="13BFF337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WCAG AA; keyboard nav across forms; alt text EN/AR; focus rings visible.</w:t>
            </w:r>
          </w:p>
        </w:tc>
      </w:tr>
      <w:tr w:rsidR="006C02D7" w14:paraId="747039A3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6BBA2B7" w14:textId="77777777" w:rsidR="006C02D7" w:rsidRDefault="00000000">
            <w:r>
              <w:t>TC-013</w:t>
            </w:r>
          </w:p>
        </w:tc>
        <w:tc>
          <w:tcPr>
            <w:tcW w:w="2880" w:type="dxa"/>
          </w:tcPr>
          <w:p w14:paraId="375E0F9D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Analytics</w:t>
            </w:r>
          </w:p>
        </w:tc>
        <w:tc>
          <w:tcPr>
            <w:tcW w:w="2880" w:type="dxa"/>
          </w:tcPr>
          <w:p w14:paraId="2E89B84D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Funnel logs: search→listing→detail→contact; daily dashboard; anomaly alerts.</w:t>
            </w:r>
          </w:p>
        </w:tc>
      </w:tr>
      <w:tr w:rsidR="006C02D7" w14:paraId="6813D7B3" w14:textId="77777777" w:rsidTr="006C0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0600FFD" w14:textId="77777777" w:rsidR="006C02D7" w:rsidRDefault="00000000">
            <w:r>
              <w:t>TC-014</w:t>
            </w:r>
          </w:p>
        </w:tc>
        <w:tc>
          <w:tcPr>
            <w:tcW w:w="2880" w:type="dxa"/>
          </w:tcPr>
          <w:p w14:paraId="5052146E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Security/RBAC</w:t>
            </w:r>
          </w:p>
        </w:tc>
        <w:tc>
          <w:tcPr>
            <w:tcW w:w="2880" w:type="dxa"/>
          </w:tcPr>
          <w:p w14:paraId="77E6B0A6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Agent cannot modify permits; compliance can read/write; attempts logged and alerted.</w:t>
            </w:r>
          </w:p>
        </w:tc>
      </w:tr>
    </w:tbl>
    <w:p w14:paraId="5C46D08F" w14:textId="77777777" w:rsidR="006C02D7" w:rsidRDefault="00000000">
      <w:pPr>
        <w:pStyle w:val="Heading1"/>
      </w:pPr>
      <w:r>
        <w:t>UI/UX Audit Checklist for Dubai / GCC Real Estate Platforms</w:t>
      </w:r>
    </w:p>
    <w:p w14:paraId="23BBD252" w14:textId="77777777" w:rsidR="006C02D7" w:rsidRDefault="00000000">
      <w:pPr>
        <w:pStyle w:val="Heading2"/>
      </w:pPr>
      <w:r>
        <w:t>1. Market-Specific Considerations</w:t>
      </w:r>
    </w:p>
    <w:p w14:paraId="77805B7E" w14:textId="77777777" w:rsidR="006C02D7" w:rsidRDefault="00000000">
      <w:pPr>
        <w:pStyle w:val="ListBullet"/>
      </w:pPr>
      <w:r>
        <w:t>English + Arabic toggle; flawless RTL mirroring.</w:t>
      </w:r>
    </w:p>
    <w:p w14:paraId="1242EA76" w14:textId="77777777" w:rsidR="006C02D7" w:rsidRDefault="00000000">
      <w:pPr>
        <w:pStyle w:val="ListBullet"/>
      </w:pPr>
      <w:r>
        <w:lastRenderedPageBreak/>
        <w:t>AED default; toggle to USD/GBP/EUR; area in sqft/m².</w:t>
      </w:r>
    </w:p>
    <w:p w14:paraId="2C2963BF" w14:textId="77777777" w:rsidR="006C02D7" w:rsidRDefault="00000000">
      <w:pPr>
        <w:pStyle w:val="ListBullet"/>
      </w:pPr>
      <w:r>
        <w:t>Luxury visuals: video, drone, 3D tours.</w:t>
      </w:r>
    </w:p>
    <w:p w14:paraId="4AE456AD" w14:textId="77777777" w:rsidR="006C02D7" w:rsidRDefault="00000000">
      <w:pPr>
        <w:pStyle w:val="ListBullet"/>
      </w:pPr>
      <w:r>
        <w:t>Investor flows: ROI calculator, rental yield, visa info.</w:t>
      </w:r>
    </w:p>
    <w:p w14:paraId="34DDFED8" w14:textId="77777777" w:rsidR="006C02D7" w:rsidRDefault="00000000">
      <w:pPr>
        <w:pStyle w:val="ListBullet"/>
      </w:pPr>
      <w:r>
        <w:t>Compliance: RERA badges, agent licensing, gov data integration.</w:t>
      </w:r>
    </w:p>
    <w:p w14:paraId="43866FB2" w14:textId="77777777" w:rsidR="006C02D7" w:rsidRDefault="00000000">
      <w:pPr>
        <w:pStyle w:val="Heading2"/>
      </w:pPr>
      <w:r>
        <w:t>2. Homepage / Entry</w:t>
      </w:r>
    </w:p>
    <w:p w14:paraId="1777E798" w14:textId="77777777" w:rsidR="006C02D7" w:rsidRDefault="00000000">
      <w:pPr>
        <w:pStyle w:val="ListBullet"/>
      </w:pPr>
      <w:r>
        <w:t>Search-first hero with location/type/price.</w:t>
      </w:r>
    </w:p>
    <w:p w14:paraId="6DFC6338" w14:textId="77777777" w:rsidR="006C02D7" w:rsidRDefault="00000000">
      <w:pPr>
        <w:pStyle w:val="ListBullet"/>
      </w:pPr>
      <w:r>
        <w:t>Optimized hero visuals of key communities.</w:t>
      </w:r>
    </w:p>
    <w:p w14:paraId="0677539C" w14:textId="77777777" w:rsidR="006C02D7" w:rsidRDefault="00000000">
      <w:pPr>
        <w:pStyle w:val="ListBullet"/>
      </w:pPr>
      <w:r>
        <w:t>Visible multilingual switch on top bar.</w:t>
      </w:r>
    </w:p>
    <w:p w14:paraId="2ACF2951" w14:textId="77777777" w:rsidR="006C02D7" w:rsidRDefault="00000000">
      <w:pPr>
        <w:pStyle w:val="ListBullet"/>
      </w:pPr>
      <w:r>
        <w:t>Quick links: Off-plan, Luxury, Ready to move.</w:t>
      </w:r>
    </w:p>
    <w:p w14:paraId="6870D141" w14:textId="77777777" w:rsidR="006C02D7" w:rsidRDefault="00000000">
      <w:pPr>
        <w:pStyle w:val="Heading2"/>
      </w:pPr>
      <w:r>
        <w:t>3. Search &amp; Discovery</w:t>
      </w:r>
    </w:p>
    <w:p w14:paraId="4B1899BB" w14:textId="77777777" w:rsidR="006C02D7" w:rsidRDefault="00000000">
      <w:pPr>
        <w:pStyle w:val="ListBullet"/>
      </w:pPr>
      <w:r>
        <w:t>Live filters: price, community, developer, handover year, payment plan.</w:t>
      </w:r>
    </w:p>
    <w:p w14:paraId="09CE8316" w14:textId="77777777" w:rsidR="006C02D7" w:rsidRDefault="00000000">
      <w:pPr>
        <w:pStyle w:val="ListBullet"/>
      </w:pPr>
      <w:r>
        <w:t>Community map overlays for Palm, Downtown, JVC, etc.</w:t>
      </w:r>
    </w:p>
    <w:p w14:paraId="5287A8E6" w14:textId="77777777" w:rsidR="006C02D7" w:rsidRDefault="00000000">
      <w:pPr>
        <w:pStyle w:val="ListBullet"/>
      </w:pPr>
      <w:r>
        <w:t>Investment filters: yields, payment plans, developer reputation.</w:t>
      </w:r>
    </w:p>
    <w:p w14:paraId="39676B74" w14:textId="77777777" w:rsidR="006C02D7" w:rsidRDefault="00000000">
      <w:pPr>
        <w:pStyle w:val="ListBullet"/>
      </w:pPr>
      <w:r>
        <w:t>Mobile UX: sticky filter icon, collapsible panels.</w:t>
      </w:r>
    </w:p>
    <w:p w14:paraId="4F920A32" w14:textId="77777777" w:rsidR="006C02D7" w:rsidRDefault="00000000">
      <w:pPr>
        <w:pStyle w:val="Heading2"/>
      </w:pPr>
      <w:r>
        <w:t>4. Property Listings / Results</w:t>
      </w:r>
    </w:p>
    <w:p w14:paraId="309DFDD3" w14:textId="77777777" w:rsidR="006C02D7" w:rsidRDefault="00000000">
      <w:pPr>
        <w:pStyle w:val="ListBullet"/>
      </w:pPr>
      <w:r>
        <w:t>Grid + list toggle; infinite scroll with lazy load.</w:t>
      </w:r>
    </w:p>
    <w:p w14:paraId="381F6371" w14:textId="77777777" w:rsidR="006C02D7" w:rsidRDefault="00000000">
      <w:pPr>
        <w:pStyle w:val="ListBullet"/>
      </w:pPr>
      <w:r>
        <w:t>Card fields: price, size, location, payment plan badge, agent thumbnail.</w:t>
      </w:r>
    </w:p>
    <w:p w14:paraId="2736AD16" w14:textId="77777777" w:rsidR="006C02D7" w:rsidRDefault="00000000">
      <w:pPr>
        <w:pStyle w:val="ListBullet"/>
      </w:pPr>
      <w:r>
        <w:t>Badges: Hot deal, New launch, Off-plan, Ready to move.</w:t>
      </w:r>
    </w:p>
    <w:p w14:paraId="779ADFF5" w14:textId="77777777" w:rsidR="006C02D7" w:rsidRDefault="00000000">
      <w:pPr>
        <w:pStyle w:val="ListBullet"/>
      </w:pPr>
      <w:r>
        <w:t>Synchronized map + list; cluster hotspots.</w:t>
      </w:r>
    </w:p>
    <w:p w14:paraId="0B8EB856" w14:textId="77777777" w:rsidR="006C02D7" w:rsidRDefault="00000000">
      <w:pPr>
        <w:pStyle w:val="Heading2"/>
      </w:pPr>
      <w:r>
        <w:t>5. Property Detail Page</w:t>
      </w:r>
    </w:p>
    <w:p w14:paraId="7D42784E" w14:textId="77777777" w:rsidR="006C02D7" w:rsidRDefault="00000000">
      <w:pPr>
        <w:pStyle w:val="ListBullet"/>
      </w:pPr>
      <w:r>
        <w:t>Hero media carousel: drone/video/high-res.</w:t>
      </w:r>
    </w:p>
    <w:p w14:paraId="7A0E49F5" w14:textId="77777777" w:rsidR="006C02D7" w:rsidRDefault="00000000">
      <w:pPr>
        <w:pStyle w:val="ListBullet"/>
      </w:pPr>
      <w:r>
        <w:t>Tabs: Overview | Floorplans | Location | Payment Plan | Agent.</w:t>
      </w:r>
    </w:p>
    <w:p w14:paraId="11384580" w14:textId="77777777" w:rsidR="006C02D7" w:rsidRDefault="00000000">
      <w:pPr>
        <w:pStyle w:val="ListBullet"/>
      </w:pPr>
      <w:r>
        <w:t>Payment plan visualization timeline.</w:t>
      </w:r>
    </w:p>
    <w:p w14:paraId="36CEFEF7" w14:textId="77777777" w:rsidR="006C02D7" w:rsidRDefault="00000000">
      <w:pPr>
        <w:pStyle w:val="ListBullet"/>
      </w:pPr>
      <w:r>
        <w:t>Trust: RERA number, developer profile.</w:t>
      </w:r>
    </w:p>
    <w:p w14:paraId="3E181DCD" w14:textId="77777777" w:rsidR="006C02D7" w:rsidRDefault="00000000">
      <w:pPr>
        <w:pStyle w:val="ListBullet"/>
      </w:pPr>
      <w:r>
        <w:t>Neighborhood: metro, malls, schools, beaches.</w:t>
      </w:r>
    </w:p>
    <w:p w14:paraId="3E3C13AB" w14:textId="77777777" w:rsidR="006C02D7" w:rsidRDefault="00000000">
      <w:pPr>
        <w:pStyle w:val="ListBullet"/>
      </w:pPr>
      <w:r>
        <w:t>Sticky CTA on mobile: Call, WhatsApp, Schedule.</w:t>
      </w:r>
    </w:p>
    <w:p w14:paraId="21CB6AEE" w14:textId="77777777" w:rsidR="006C02D7" w:rsidRDefault="00000000">
      <w:pPr>
        <w:pStyle w:val="Heading2"/>
      </w:pPr>
      <w:r>
        <w:t>6. Conversion Flows</w:t>
      </w:r>
    </w:p>
    <w:p w14:paraId="13D1DDD7" w14:textId="77777777" w:rsidR="006C02D7" w:rsidRDefault="00000000">
      <w:pPr>
        <w:pStyle w:val="ListBullet"/>
      </w:pPr>
      <w:r>
        <w:t>Channels: call, WhatsApp, chat, callback.</w:t>
      </w:r>
    </w:p>
    <w:p w14:paraId="75384F7A" w14:textId="77777777" w:rsidR="006C02D7" w:rsidRDefault="00000000">
      <w:pPr>
        <w:pStyle w:val="ListBullet"/>
      </w:pPr>
      <w:r>
        <w:t>Minimal initial form; progressive fields.</w:t>
      </w:r>
    </w:p>
    <w:p w14:paraId="0C4DFB60" w14:textId="77777777" w:rsidR="006C02D7" w:rsidRDefault="00000000">
      <w:pPr>
        <w:pStyle w:val="ListBullet"/>
      </w:pPr>
      <w:r>
        <w:t>WhatsApp deep linking; 07:00–21:00 guard.</w:t>
      </w:r>
    </w:p>
    <w:p w14:paraId="26B155B0" w14:textId="77777777" w:rsidR="006C02D7" w:rsidRDefault="00000000">
      <w:pPr>
        <w:pStyle w:val="ListBullet"/>
      </w:pPr>
      <w:r>
        <w:t>Confirmation text with follow-up SLA.</w:t>
      </w:r>
    </w:p>
    <w:p w14:paraId="7C31032C" w14:textId="77777777" w:rsidR="006C02D7" w:rsidRDefault="00000000">
      <w:pPr>
        <w:pStyle w:val="Heading2"/>
      </w:pPr>
      <w:r>
        <w:t>7. Personalization &amp; Accounts</w:t>
      </w:r>
    </w:p>
    <w:p w14:paraId="7F539EB3" w14:textId="77777777" w:rsidR="006C02D7" w:rsidRDefault="00000000">
      <w:pPr>
        <w:pStyle w:val="ListBullet"/>
      </w:pPr>
      <w:r>
        <w:t>Save searches; alerts for Dubai Marina, Palm, etc.</w:t>
      </w:r>
    </w:p>
    <w:p w14:paraId="45FC32A3" w14:textId="77777777" w:rsidR="006C02D7" w:rsidRDefault="00000000">
      <w:pPr>
        <w:pStyle w:val="ListBullet"/>
      </w:pPr>
      <w:r>
        <w:t>Investor dashboard: ROI, comparisons.</w:t>
      </w:r>
    </w:p>
    <w:p w14:paraId="772F698F" w14:textId="77777777" w:rsidR="006C02D7" w:rsidRDefault="00000000">
      <w:pPr>
        <w:pStyle w:val="ListBullet"/>
      </w:pPr>
      <w:r>
        <w:t>Notifications for handovers and launches.</w:t>
      </w:r>
    </w:p>
    <w:p w14:paraId="70F184B0" w14:textId="77777777" w:rsidR="006C02D7" w:rsidRDefault="00000000">
      <w:pPr>
        <w:pStyle w:val="Heading2"/>
      </w:pPr>
      <w:r>
        <w:lastRenderedPageBreak/>
        <w:t>8. Visual Design (UI)</w:t>
      </w:r>
    </w:p>
    <w:p w14:paraId="7C7C49F2" w14:textId="77777777" w:rsidR="006C02D7" w:rsidRDefault="00000000">
      <w:pPr>
        <w:pStyle w:val="ListBullet"/>
      </w:pPr>
      <w:r>
        <w:t>Bold type, clear hierarchy, white space.</w:t>
      </w:r>
    </w:p>
    <w:p w14:paraId="472DCC6A" w14:textId="77777777" w:rsidR="006C02D7" w:rsidRDefault="00000000">
      <w:pPr>
        <w:pStyle w:val="ListBullet"/>
      </w:pPr>
      <w:r>
        <w:t>Luxury palette + dark mode.</w:t>
      </w:r>
    </w:p>
    <w:p w14:paraId="4307CFF4" w14:textId="77777777" w:rsidR="006C02D7" w:rsidRDefault="00000000">
      <w:pPr>
        <w:pStyle w:val="ListBullet"/>
      </w:pPr>
      <w:r>
        <w:t>Responsive on mid-range Android devices.</w:t>
      </w:r>
    </w:p>
    <w:p w14:paraId="1DC1AE7E" w14:textId="77777777" w:rsidR="006C02D7" w:rsidRDefault="00000000">
      <w:pPr>
        <w:pStyle w:val="ListBullet"/>
      </w:pPr>
      <w:r>
        <w:t>Arabic UI mirrored; icon flipping.</w:t>
      </w:r>
    </w:p>
    <w:p w14:paraId="2A4FCC00" w14:textId="77777777" w:rsidR="006C02D7" w:rsidRDefault="00000000">
      <w:pPr>
        <w:pStyle w:val="Heading2"/>
      </w:pPr>
      <w:r>
        <w:t>9. Performance &amp; Accessibility</w:t>
      </w:r>
    </w:p>
    <w:p w14:paraId="5251E6A1" w14:textId="77777777" w:rsidR="006C02D7" w:rsidRDefault="00000000">
      <w:pPr>
        <w:pStyle w:val="ListBullet"/>
      </w:pPr>
      <w:r>
        <w:t>WebP + CDN; Lighthouse &gt;90 mobile.</w:t>
      </w:r>
    </w:p>
    <w:p w14:paraId="2B098508" w14:textId="77777777" w:rsidR="006C02D7" w:rsidRDefault="00000000">
      <w:pPr>
        <w:pStyle w:val="ListBullet"/>
      </w:pPr>
      <w:r>
        <w:t>WCAG AA in EN/AR; keyboard nav.</w:t>
      </w:r>
    </w:p>
    <w:p w14:paraId="274155E1" w14:textId="77777777" w:rsidR="006C02D7" w:rsidRDefault="00000000">
      <w:pPr>
        <w:pStyle w:val="ListBullet"/>
      </w:pPr>
      <w:r>
        <w:t>Alt text and accessible forms.</w:t>
      </w:r>
    </w:p>
    <w:p w14:paraId="108867A4" w14:textId="77777777" w:rsidR="006C02D7" w:rsidRDefault="00000000">
      <w:pPr>
        <w:pStyle w:val="Heading2"/>
      </w:pPr>
      <w:r>
        <w:t>10. Analytics &amp; Optimization</w:t>
      </w:r>
    </w:p>
    <w:p w14:paraId="5BFCBC51" w14:textId="77777777" w:rsidR="006C02D7" w:rsidRDefault="00000000">
      <w:pPr>
        <w:pStyle w:val="ListBullet"/>
      </w:pPr>
      <w:r>
        <w:t>Funnels: Search→Listing→Detail→Contact.</w:t>
      </w:r>
    </w:p>
    <w:p w14:paraId="09D1630B" w14:textId="77777777" w:rsidR="006C02D7" w:rsidRDefault="00000000">
      <w:pPr>
        <w:pStyle w:val="ListBullet"/>
      </w:pPr>
      <w:r>
        <w:t>Filter drop-offs tracked.</w:t>
      </w:r>
    </w:p>
    <w:p w14:paraId="40D15AE3" w14:textId="77777777" w:rsidR="006C02D7" w:rsidRDefault="00000000">
      <w:pPr>
        <w:pStyle w:val="ListBullet"/>
      </w:pPr>
      <w:r>
        <w:t>A/B test payment plan visuals and CTAs.</w:t>
      </w:r>
    </w:p>
    <w:p w14:paraId="3A9891A7" w14:textId="77777777" w:rsidR="006C02D7" w:rsidRDefault="00000000">
      <w:pPr>
        <w:pStyle w:val="ListBullet"/>
      </w:pPr>
      <w:r>
        <w:t>Session recordings on mobile.</w:t>
      </w:r>
    </w:p>
    <w:p w14:paraId="0A188FAF" w14:textId="77777777" w:rsidR="006C02D7" w:rsidRDefault="00000000">
      <w:pPr>
        <w:pStyle w:val="Heading2"/>
      </w:pPr>
      <w:r>
        <w:t>11. GCC Differentiators</w:t>
      </w:r>
    </w:p>
    <w:p w14:paraId="6B4CE225" w14:textId="77777777" w:rsidR="006C02D7" w:rsidRDefault="00000000">
      <w:pPr>
        <w:pStyle w:val="ListBullet"/>
      </w:pPr>
      <w:r>
        <w:t>Lifestyle storytelling: marinas, malls, golf.</w:t>
      </w:r>
    </w:p>
    <w:p w14:paraId="7F8CA0C5" w14:textId="77777777" w:rsidR="006C02D7" w:rsidRDefault="00000000">
      <w:pPr>
        <w:pStyle w:val="ListBullet"/>
      </w:pPr>
      <w:r>
        <w:t>Golden Visa guidance.</w:t>
      </w:r>
    </w:p>
    <w:p w14:paraId="5100A52B" w14:textId="77777777" w:rsidR="006C02D7" w:rsidRDefault="00000000">
      <w:pPr>
        <w:pStyle w:val="ListBullet"/>
      </w:pPr>
      <w:r>
        <w:t>International flows: country code detect, TZ-aware scheduling.</w:t>
      </w:r>
    </w:p>
    <w:p w14:paraId="20CD495A" w14:textId="77777777" w:rsidR="006C02D7" w:rsidRDefault="00000000">
      <w:pPr>
        <w:pStyle w:val="ListBullet"/>
      </w:pPr>
      <w:r>
        <w:t>Developer branding: Emaar, DAMAC, Nakheel.</w:t>
      </w:r>
    </w:p>
    <w:p w14:paraId="7E83B64B" w14:textId="77777777" w:rsidR="006C02D7" w:rsidRDefault="00000000">
      <w:pPr>
        <w:pStyle w:val="Heading2"/>
      </w:pPr>
      <w:r>
        <w:t>Audit Scorecard Template (0–5 per item)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3564"/>
        <w:gridCol w:w="2537"/>
        <w:gridCol w:w="2539"/>
      </w:tblGrid>
      <w:tr w:rsidR="006C02D7" w14:paraId="14F2F40C" w14:textId="77777777" w:rsidTr="006C0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DF548B8" w14:textId="77777777" w:rsidR="006C02D7" w:rsidRDefault="00000000">
            <w:r>
              <w:t>Checklist Item</w:t>
            </w:r>
          </w:p>
        </w:tc>
        <w:tc>
          <w:tcPr>
            <w:tcW w:w="2880" w:type="dxa"/>
          </w:tcPr>
          <w:p w14:paraId="65F37CDB" w14:textId="77777777" w:rsidR="006C02D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 (0–5)</w:t>
            </w:r>
          </w:p>
        </w:tc>
        <w:tc>
          <w:tcPr>
            <w:tcW w:w="2880" w:type="dxa"/>
          </w:tcPr>
          <w:p w14:paraId="4909B85F" w14:textId="77777777" w:rsidR="006C02D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C02D7" w14:paraId="588F0C38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7893A8A" w14:textId="77777777" w:rsidR="006C02D7" w:rsidRDefault="00000000">
            <w:r>
              <w:t>English + Arabic toggle; flawless RTL mirroring.</w:t>
            </w:r>
          </w:p>
        </w:tc>
        <w:tc>
          <w:tcPr>
            <w:tcW w:w="2880" w:type="dxa"/>
          </w:tcPr>
          <w:p w14:paraId="7697933A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2FF802C5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12CCEAAB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2D49338" w14:textId="77777777" w:rsidR="006C02D7" w:rsidRDefault="00000000">
            <w:r>
              <w:t>AED default; toggle to USD/GBP/EUR; area in sqft/m².</w:t>
            </w:r>
          </w:p>
        </w:tc>
        <w:tc>
          <w:tcPr>
            <w:tcW w:w="2880" w:type="dxa"/>
          </w:tcPr>
          <w:p w14:paraId="30207AC6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6912D6F2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7DA5C8B1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A53530C" w14:textId="77777777" w:rsidR="006C02D7" w:rsidRDefault="00000000">
            <w:r>
              <w:t>Luxury visuals: video, drone, 3D tours.</w:t>
            </w:r>
          </w:p>
        </w:tc>
        <w:tc>
          <w:tcPr>
            <w:tcW w:w="2880" w:type="dxa"/>
          </w:tcPr>
          <w:p w14:paraId="49A5E4A7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7C41A6B8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447A7CDE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C112536" w14:textId="77777777" w:rsidR="006C02D7" w:rsidRDefault="00000000">
            <w:r>
              <w:t>Investor flows: ROI calculator, rental yield, visa info.</w:t>
            </w:r>
          </w:p>
        </w:tc>
        <w:tc>
          <w:tcPr>
            <w:tcW w:w="2880" w:type="dxa"/>
          </w:tcPr>
          <w:p w14:paraId="18CD6CA6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1BCDE297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3DAFCAAE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A152B77" w14:textId="77777777" w:rsidR="006C02D7" w:rsidRDefault="00000000">
            <w:r>
              <w:t>Compliance: RERA badges, agent licensing, gov data integration.</w:t>
            </w:r>
          </w:p>
        </w:tc>
        <w:tc>
          <w:tcPr>
            <w:tcW w:w="2880" w:type="dxa"/>
          </w:tcPr>
          <w:p w14:paraId="09312D68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3EA79299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691504A8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BFF398C" w14:textId="77777777" w:rsidR="006C02D7" w:rsidRDefault="00000000">
            <w:r>
              <w:t>Search-first hero with location/type/price.</w:t>
            </w:r>
          </w:p>
        </w:tc>
        <w:tc>
          <w:tcPr>
            <w:tcW w:w="2880" w:type="dxa"/>
          </w:tcPr>
          <w:p w14:paraId="294F7C83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69688075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6433CF8A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660A068" w14:textId="77777777" w:rsidR="006C02D7" w:rsidRDefault="00000000">
            <w:r>
              <w:t>Optimized hero visuals of key communities.</w:t>
            </w:r>
          </w:p>
        </w:tc>
        <w:tc>
          <w:tcPr>
            <w:tcW w:w="2880" w:type="dxa"/>
          </w:tcPr>
          <w:p w14:paraId="23F6ADE5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4979E430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11F27D2D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2ADD3A0" w14:textId="77777777" w:rsidR="006C02D7" w:rsidRDefault="00000000">
            <w:r>
              <w:t>Visible multilingual switch on top bar.</w:t>
            </w:r>
          </w:p>
        </w:tc>
        <w:tc>
          <w:tcPr>
            <w:tcW w:w="2880" w:type="dxa"/>
          </w:tcPr>
          <w:p w14:paraId="519C6994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788B4567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76D4E6BB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EB8EB76" w14:textId="77777777" w:rsidR="006C02D7" w:rsidRDefault="00000000">
            <w:r>
              <w:t>Quick links: Off-plan, Luxury, Ready to move.</w:t>
            </w:r>
          </w:p>
        </w:tc>
        <w:tc>
          <w:tcPr>
            <w:tcW w:w="2880" w:type="dxa"/>
          </w:tcPr>
          <w:p w14:paraId="372DC59D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7202F744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2B983CF1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0A49E06" w14:textId="77777777" w:rsidR="006C02D7" w:rsidRDefault="00000000">
            <w:r>
              <w:t xml:space="preserve">Live filters: price, community, developer, handover year, </w:t>
            </w:r>
            <w:r>
              <w:lastRenderedPageBreak/>
              <w:t>payment plan.</w:t>
            </w:r>
          </w:p>
        </w:tc>
        <w:tc>
          <w:tcPr>
            <w:tcW w:w="2880" w:type="dxa"/>
          </w:tcPr>
          <w:p w14:paraId="264F4364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49D92CCB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6CD10B47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A66B130" w14:textId="77777777" w:rsidR="006C02D7" w:rsidRDefault="00000000">
            <w:r>
              <w:t>Community map overlays for Palm, Downtown, JVC, etc.</w:t>
            </w:r>
          </w:p>
        </w:tc>
        <w:tc>
          <w:tcPr>
            <w:tcW w:w="2880" w:type="dxa"/>
          </w:tcPr>
          <w:p w14:paraId="20A8246E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6D8A46F5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525BA663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AAAA0C0" w14:textId="77777777" w:rsidR="006C02D7" w:rsidRDefault="00000000">
            <w:r>
              <w:t>Investment filters: yields, payment plans, developer reputation.</w:t>
            </w:r>
          </w:p>
        </w:tc>
        <w:tc>
          <w:tcPr>
            <w:tcW w:w="2880" w:type="dxa"/>
          </w:tcPr>
          <w:p w14:paraId="6EE5A643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7B28413C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0B4709FE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10B0D17" w14:textId="77777777" w:rsidR="006C02D7" w:rsidRDefault="00000000">
            <w:r>
              <w:t>Mobile UX: sticky filter icon, collapsible panels.</w:t>
            </w:r>
          </w:p>
        </w:tc>
        <w:tc>
          <w:tcPr>
            <w:tcW w:w="2880" w:type="dxa"/>
          </w:tcPr>
          <w:p w14:paraId="4001FF20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27A54B50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29A75D9E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F570527" w14:textId="77777777" w:rsidR="006C02D7" w:rsidRDefault="00000000">
            <w:r>
              <w:t>Grid + list toggle; infinite scroll with lazy load.</w:t>
            </w:r>
          </w:p>
        </w:tc>
        <w:tc>
          <w:tcPr>
            <w:tcW w:w="2880" w:type="dxa"/>
          </w:tcPr>
          <w:p w14:paraId="086D85A2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6CAC50DF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74D6B8D8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4BF51BD" w14:textId="77777777" w:rsidR="006C02D7" w:rsidRDefault="00000000">
            <w:r>
              <w:t>Card fields: price, size, location, payment plan badge, agent thumbnail.</w:t>
            </w:r>
          </w:p>
        </w:tc>
        <w:tc>
          <w:tcPr>
            <w:tcW w:w="2880" w:type="dxa"/>
          </w:tcPr>
          <w:p w14:paraId="0AAF8340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0A4ADB96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466761A2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C7E2EE0" w14:textId="77777777" w:rsidR="006C02D7" w:rsidRDefault="00000000">
            <w:r>
              <w:t>Badges: Hot deal, New launch, Off-plan, Ready to move.</w:t>
            </w:r>
          </w:p>
        </w:tc>
        <w:tc>
          <w:tcPr>
            <w:tcW w:w="2880" w:type="dxa"/>
          </w:tcPr>
          <w:p w14:paraId="3FD943AE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0D06513E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5A4680A6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71960D7" w14:textId="77777777" w:rsidR="006C02D7" w:rsidRDefault="00000000">
            <w:r>
              <w:t>Synchronized map + list; cluster hotspots.</w:t>
            </w:r>
          </w:p>
        </w:tc>
        <w:tc>
          <w:tcPr>
            <w:tcW w:w="2880" w:type="dxa"/>
          </w:tcPr>
          <w:p w14:paraId="73A4DB8A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16872942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4BA1B210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DC23892" w14:textId="77777777" w:rsidR="006C02D7" w:rsidRDefault="00000000">
            <w:r>
              <w:t>Hero media carousel: drone/video/high-res.</w:t>
            </w:r>
          </w:p>
        </w:tc>
        <w:tc>
          <w:tcPr>
            <w:tcW w:w="2880" w:type="dxa"/>
          </w:tcPr>
          <w:p w14:paraId="7F0111D3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6715D538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52072E0E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538FF29" w14:textId="77777777" w:rsidR="006C02D7" w:rsidRDefault="00000000">
            <w:r>
              <w:t>Tabs: Overview | Floorplans | Location | Payment Plan | Agent.</w:t>
            </w:r>
          </w:p>
        </w:tc>
        <w:tc>
          <w:tcPr>
            <w:tcW w:w="2880" w:type="dxa"/>
          </w:tcPr>
          <w:p w14:paraId="46A17839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3B8E029E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60CB9DE8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87EB3F0" w14:textId="77777777" w:rsidR="006C02D7" w:rsidRDefault="00000000">
            <w:r>
              <w:t>Payment plan visualization timeline.</w:t>
            </w:r>
          </w:p>
        </w:tc>
        <w:tc>
          <w:tcPr>
            <w:tcW w:w="2880" w:type="dxa"/>
          </w:tcPr>
          <w:p w14:paraId="2FC9EAC3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703FF5F5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20617A32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75A851" w14:textId="77777777" w:rsidR="006C02D7" w:rsidRDefault="00000000">
            <w:r>
              <w:t>Trust: RERA number, developer profile.</w:t>
            </w:r>
          </w:p>
        </w:tc>
        <w:tc>
          <w:tcPr>
            <w:tcW w:w="2880" w:type="dxa"/>
          </w:tcPr>
          <w:p w14:paraId="02C71FDE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2C1E459E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44F4F6C8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69998B2" w14:textId="77777777" w:rsidR="006C02D7" w:rsidRDefault="00000000">
            <w:r>
              <w:t>Neighborhood: metro, malls, schools, beaches.</w:t>
            </w:r>
          </w:p>
        </w:tc>
        <w:tc>
          <w:tcPr>
            <w:tcW w:w="2880" w:type="dxa"/>
          </w:tcPr>
          <w:p w14:paraId="5D83B7E8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213337EB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4E5C6540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4AC2A48" w14:textId="77777777" w:rsidR="006C02D7" w:rsidRDefault="00000000">
            <w:r>
              <w:t>Sticky CTA on mobile: Call, WhatsApp, Schedule.</w:t>
            </w:r>
          </w:p>
        </w:tc>
        <w:tc>
          <w:tcPr>
            <w:tcW w:w="2880" w:type="dxa"/>
          </w:tcPr>
          <w:p w14:paraId="5BDEB48B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09C10EAB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1F724835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9A52BC1" w14:textId="77777777" w:rsidR="006C02D7" w:rsidRDefault="00000000">
            <w:r>
              <w:t>Channels: call, WhatsApp, chat, callback.</w:t>
            </w:r>
          </w:p>
        </w:tc>
        <w:tc>
          <w:tcPr>
            <w:tcW w:w="2880" w:type="dxa"/>
          </w:tcPr>
          <w:p w14:paraId="608C6D58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064BA7D5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676A153E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48EB12" w14:textId="77777777" w:rsidR="006C02D7" w:rsidRDefault="00000000">
            <w:r>
              <w:t>Minimal initial form; progressive fields.</w:t>
            </w:r>
          </w:p>
        </w:tc>
        <w:tc>
          <w:tcPr>
            <w:tcW w:w="2880" w:type="dxa"/>
          </w:tcPr>
          <w:p w14:paraId="4E6F1F3A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180DE07F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05C98296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BBDD2B3" w14:textId="77777777" w:rsidR="006C02D7" w:rsidRDefault="00000000">
            <w:r>
              <w:t>WhatsApp deep linking; 07:00–21:00 guard.</w:t>
            </w:r>
          </w:p>
        </w:tc>
        <w:tc>
          <w:tcPr>
            <w:tcW w:w="2880" w:type="dxa"/>
          </w:tcPr>
          <w:p w14:paraId="6C48FB6F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46E2CC6E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0B7024B9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EA37A2E" w14:textId="77777777" w:rsidR="006C02D7" w:rsidRDefault="00000000">
            <w:r>
              <w:t>Confirmation text with follow-up SLA.</w:t>
            </w:r>
          </w:p>
        </w:tc>
        <w:tc>
          <w:tcPr>
            <w:tcW w:w="2880" w:type="dxa"/>
          </w:tcPr>
          <w:p w14:paraId="0092E758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1EC1CA07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7891E81F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83D7255" w14:textId="77777777" w:rsidR="006C02D7" w:rsidRDefault="00000000">
            <w:r>
              <w:t>Save searches; alerts for Dubai Marina, Palm, etc.</w:t>
            </w:r>
          </w:p>
        </w:tc>
        <w:tc>
          <w:tcPr>
            <w:tcW w:w="2880" w:type="dxa"/>
          </w:tcPr>
          <w:p w14:paraId="18581404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06049341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7E2B0370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082E05B" w14:textId="77777777" w:rsidR="006C02D7" w:rsidRDefault="00000000">
            <w:r>
              <w:t>Investor dashboard: ROI, comparisons.</w:t>
            </w:r>
          </w:p>
        </w:tc>
        <w:tc>
          <w:tcPr>
            <w:tcW w:w="2880" w:type="dxa"/>
          </w:tcPr>
          <w:p w14:paraId="07E5B68A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12987772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16BE2BC7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32FD446" w14:textId="77777777" w:rsidR="006C02D7" w:rsidRDefault="00000000">
            <w:r>
              <w:t>Notifications for handovers and launches.</w:t>
            </w:r>
          </w:p>
        </w:tc>
        <w:tc>
          <w:tcPr>
            <w:tcW w:w="2880" w:type="dxa"/>
          </w:tcPr>
          <w:p w14:paraId="6CEF738B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39308DD6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03B8E2C5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8A22D63" w14:textId="77777777" w:rsidR="006C02D7" w:rsidRDefault="00000000">
            <w:r>
              <w:t>Bold type, clear hierarchy, white space.</w:t>
            </w:r>
          </w:p>
        </w:tc>
        <w:tc>
          <w:tcPr>
            <w:tcW w:w="2880" w:type="dxa"/>
          </w:tcPr>
          <w:p w14:paraId="20B3FC5E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33E56DFA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1020AABA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6E055F6" w14:textId="77777777" w:rsidR="006C02D7" w:rsidRDefault="00000000">
            <w:r>
              <w:t>Luxury palette + dark mode.</w:t>
            </w:r>
          </w:p>
        </w:tc>
        <w:tc>
          <w:tcPr>
            <w:tcW w:w="2880" w:type="dxa"/>
          </w:tcPr>
          <w:p w14:paraId="474EB9A0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3234013F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3BDABA4F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0425712" w14:textId="77777777" w:rsidR="006C02D7" w:rsidRDefault="00000000">
            <w:r>
              <w:t>Responsive on mid-range Android devices.</w:t>
            </w:r>
          </w:p>
        </w:tc>
        <w:tc>
          <w:tcPr>
            <w:tcW w:w="2880" w:type="dxa"/>
          </w:tcPr>
          <w:p w14:paraId="1C131B8B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24145A58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44471850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12A4875" w14:textId="77777777" w:rsidR="006C02D7" w:rsidRDefault="00000000">
            <w:r>
              <w:t>Arabic UI mirrored; icon flipping.</w:t>
            </w:r>
          </w:p>
        </w:tc>
        <w:tc>
          <w:tcPr>
            <w:tcW w:w="2880" w:type="dxa"/>
          </w:tcPr>
          <w:p w14:paraId="5E2A8F96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21D35A97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15C97586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67C9D82" w14:textId="77777777" w:rsidR="006C02D7" w:rsidRDefault="00000000">
            <w:r>
              <w:lastRenderedPageBreak/>
              <w:t>WebP + CDN; Lighthouse &gt;90 mobile.</w:t>
            </w:r>
          </w:p>
        </w:tc>
        <w:tc>
          <w:tcPr>
            <w:tcW w:w="2880" w:type="dxa"/>
          </w:tcPr>
          <w:p w14:paraId="25B38C60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741CF3FF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6A1DEA15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CAE6121" w14:textId="77777777" w:rsidR="006C02D7" w:rsidRDefault="00000000">
            <w:r>
              <w:t>WCAG AA in EN/AR; keyboard nav.</w:t>
            </w:r>
          </w:p>
        </w:tc>
        <w:tc>
          <w:tcPr>
            <w:tcW w:w="2880" w:type="dxa"/>
          </w:tcPr>
          <w:p w14:paraId="78D12BD1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0B8AE272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73D50A42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8AA0A16" w14:textId="77777777" w:rsidR="006C02D7" w:rsidRDefault="00000000">
            <w:r>
              <w:t>Alt text and accessible forms.</w:t>
            </w:r>
          </w:p>
        </w:tc>
        <w:tc>
          <w:tcPr>
            <w:tcW w:w="2880" w:type="dxa"/>
          </w:tcPr>
          <w:p w14:paraId="4E51BB64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308EDD85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5EEDD630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EF7891A" w14:textId="77777777" w:rsidR="006C02D7" w:rsidRDefault="00000000">
            <w:r>
              <w:t>Funnels: Search→Listing→Detail→Contact.</w:t>
            </w:r>
          </w:p>
        </w:tc>
        <w:tc>
          <w:tcPr>
            <w:tcW w:w="2880" w:type="dxa"/>
          </w:tcPr>
          <w:p w14:paraId="09537F7E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634EBE77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1133397E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53ECC0C" w14:textId="77777777" w:rsidR="006C02D7" w:rsidRDefault="00000000">
            <w:r>
              <w:t>Filter drop-offs tracked.</w:t>
            </w:r>
          </w:p>
        </w:tc>
        <w:tc>
          <w:tcPr>
            <w:tcW w:w="2880" w:type="dxa"/>
          </w:tcPr>
          <w:p w14:paraId="3526D5AE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2DE04E93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63FA7741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5315350" w14:textId="77777777" w:rsidR="006C02D7" w:rsidRDefault="00000000">
            <w:r>
              <w:t>A/B test payment plan visuals and CTAs.</w:t>
            </w:r>
          </w:p>
        </w:tc>
        <w:tc>
          <w:tcPr>
            <w:tcW w:w="2880" w:type="dxa"/>
          </w:tcPr>
          <w:p w14:paraId="00561B47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026125F9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10BB3C06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ABDF0DD" w14:textId="77777777" w:rsidR="006C02D7" w:rsidRDefault="00000000">
            <w:r>
              <w:t>Session recordings on mobile.</w:t>
            </w:r>
          </w:p>
        </w:tc>
        <w:tc>
          <w:tcPr>
            <w:tcW w:w="2880" w:type="dxa"/>
          </w:tcPr>
          <w:p w14:paraId="03CE164C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143A0414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76E72E7A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9FA73F7" w14:textId="77777777" w:rsidR="006C02D7" w:rsidRDefault="00000000">
            <w:r>
              <w:t>Lifestyle storytelling: marinas, malls, golf.</w:t>
            </w:r>
          </w:p>
        </w:tc>
        <w:tc>
          <w:tcPr>
            <w:tcW w:w="2880" w:type="dxa"/>
          </w:tcPr>
          <w:p w14:paraId="183FB701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5F5C66F8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14380D73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DEEFE3A" w14:textId="77777777" w:rsidR="006C02D7" w:rsidRDefault="00000000">
            <w:r>
              <w:t>Golden Visa guidance.</w:t>
            </w:r>
          </w:p>
        </w:tc>
        <w:tc>
          <w:tcPr>
            <w:tcW w:w="2880" w:type="dxa"/>
          </w:tcPr>
          <w:p w14:paraId="749BACF1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13468A65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D7" w14:paraId="242E239A" w14:textId="77777777" w:rsidTr="006C0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568B690" w14:textId="77777777" w:rsidR="006C02D7" w:rsidRDefault="00000000">
            <w:r>
              <w:t>International flows: country code detect, TZ-aware scheduling.</w:t>
            </w:r>
          </w:p>
        </w:tc>
        <w:tc>
          <w:tcPr>
            <w:tcW w:w="2880" w:type="dxa"/>
          </w:tcPr>
          <w:p w14:paraId="5D309E95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2D40A607" w14:textId="77777777" w:rsidR="006C02D7" w:rsidRDefault="006C0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D7" w14:paraId="61A40E0D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918823F" w14:textId="77777777" w:rsidR="006C02D7" w:rsidRDefault="00000000">
            <w:r>
              <w:t>Developer branding: Emaar, DAMAC, Nakheel.</w:t>
            </w:r>
          </w:p>
        </w:tc>
        <w:tc>
          <w:tcPr>
            <w:tcW w:w="2880" w:type="dxa"/>
          </w:tcPr>
          <w:p w14:paraId="5C49604F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0600A419" w14:textId="77777777" w:rsidR="006C02D7" w:rsidRDefault="006C0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BBE0B0" w14:textId="77777777" w:rsidR="006C02D7" w:rsidRDefault="00000000">
      <w:pPr>
        <w:pStyle w:val="Heading1"/>
      </w:pPr>
      <w:r>
        <w:t>Non-Functional Requirements &amp; SLOs</w:t>
      </w:r>
    </w:p>
    <w:p w14:paraId="5BA7A337" w14:textId="77777777" w:rsidR="006C02D7" w:rsidRDefault="00000000">
      <w:r>
        <w:t>• API latency p95 &lt; 300 ms</w:t>
      </w:r>
      <w:r>
        <w:br/>
        <w:t>• Search response p95 &lt; 800 ms</w:t>
      </w:r>
      <w:r>
        <w:br/>
        <w:t>• Image TTI &lt; 2.5 s on 4G</w:t>
      </w:r>
      <w:r>
        <w:br/>
        <w:t>• Availability 99.95%</w:t>
      </w:r>
      <w:r>
        <w:br/>
        <w:t>• Error budget policy enforced via SLOs</w:t>
      </w:r>
    </w:p>
    <w:p w14:paraId="492D68BF" w14:textId="77777777" w:rsidR="006C02D7" w:rsidRDefault="00000000">
      <w:pPr>
        <w:pStyle w:val="Heading1"/>
      </w:pPr>
      <w:r>
        <w:t>Security Architecture &amp; Key Management</w:t>
      </w:r>
    </w:p>
    <w:p w14:paraId="6E183336" w14:textId="77777777" w:rsidR="006C02D7" w:rsidRDefault="00000000">
      <w:r>
        <w:t>All services use TLS in transit and KMS-backed encryption at rest. IAM least-privilege, VPC endpoints, private subnets. Consent ledger immutable via QLDB; DLP scanning on S3 via Macie. WAF + Shield front CloudFront.</w:t>
      </w:r>
    </w:p>
    <w:p w14:paraId="317197ED" w14:textId="77777777" w:rsidR="006C02D7" w:rsidRDefault="00000000">
      <w:r>
        <w:t>KMS Key Policy: CMKs scoped to service roles, rotation every 365 days, CloudTrail logs on all key usage.</w:t>
      </w:r>
    </w:p>
    <w:p w14:paraId="6DDE3BEE" w14:textId="77777777" w:rsidR="006C02D7" w:rsidRDefault="00000000">
      <w:r>
        <w:rPr>
          <w:noProof/>
        </w:rPr>
        <w:lastRenderedPageBreak/>
        <w:drawing>
          <wp:inline distT="0" distB="0" distL="0" distR="0" wp14:anchorId="22B67757" wp14:editId="4D0CF768">
            <wp:extent cx="54864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ity_data_flo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1BB1" w14:textId="77777777" w:rsidR="006C02D7" w:rsidRDefault="00000000">
      <w:pPr>
        <w:pStyle w:val="Heading1"/>
      </w:pPr>
      <w:r>
        <w:t>Technology Choices &amp; Rationale</w:t>
      </w:r>
    </w:p>
    <w:p w14:paraId="0F68FD17" w14:textId="77777777" w:rsidR="006C02D7" w:rsidRDefault="00000000">
      <w:pPr>
        <w:pStyle w:val="Heading2"/>
      </w:pPr>
      <w:r>
        <w:t>Cloud &amp; Infra</w:t>
      </w:r>
    </w:p>
    <w:p w14:paraId="49C22024" w14:textId="77777777" w:rsidR="006C02D7" w:rsidRDefault="00000000">
      <w:pPr>
        <w:pStyle w:val="ListBullet"/>
      </w:pPr>
      <w:r>
        <w:t>AWS me-central-1 for UAE residency; EKS for portability; Fargate for burst; Lambda for glue; Terraform for reproducibility.</w:t>
      </w:r>
    </w:p>
    <w:p w14:paraId="3757EC2E" w14:textId="77777777" w:rsidR="006C02D7" w:rsidRDefault="00000000">
      <w:pPr>
        <w:pStyle w:val="Heading2"/>
      </w:pPr>
      <w:r>
        <w:t>Data Platform</w:t>
      </w:r>
    </w:p>
    <w:p w14:paraId="430C7827" w14:textId="77777777" w:rsidR="006C02D7" w:rsidRDefault="00000000">
      <w:pPr>
        <w:pStyle w:val="ListBullet"/>
      </w:pPr>
      <w:r>
        <w:t>MSK (Kafka) for events; Redshift for warehouse; S3 + Delta Lake for lakehouse; Great Expectations for quality.</w:t>
      </w:r>
    </w:p>
    <w:p w14:paraId="506A4908" w14:textId="77777777" w:rsidR="006C02D7" w:rsidRDefault="00000000">
      <w:pPr>
        <w:pStyle w:val="Heading2"/>
      </w:pPr>
      <w:r>
        <w:t>AI/ML &amp; MLOps</w:t>
      </w:r>
    </w:p>
    <w:p w14:paraId="1880A215" w14:textId="77777777" w:rsidR="006C02D7" w:rsidRDefault="00000000">
      <w:pPr>
        <w:pStyle w:val="ListBullet"/>
      </w:pPr>
      <w:r>
        <w:t>SageMaker + MLflow for lifecycle; vLLM/TensorRT-LLM for fast LLM inference; Pinecone/Qdrant for vectors; KServe/Argo for serving/pipelines.</w:t>
      </w:r>
    </w:p>
    <w:p w14:paraId="19D6C1DE" w14:textId="77777777" w:rsidR="006C02D7" w:rsidRDefault="00000000">
      <w:pPr>
        <w:pStyle w:val="Heading2"/>
      </w:pPr>
      <w:r>
        <w:t>Search &amp; Recommendations</w:t>
      </w:r>
    </w:p>
    <w:p w14:paraId="5ED82B00" w14:textId="77777777" w:rsidR="006C02D7" w:rsidRDefault="00000000">
      <w:pPr>
        <w:pStyle w:val="ListBullet"/>
      </w:pPr>
      <w:r>
        <w:t>OpenSearch hybrid (BM25+vector) with EN/AR; Meilisearch for autosuggest; simple GBM ranker initially.</w:t>
      </w:r>
    </w:p>
    <w:p w14:paraId="25F69889" w14:textId="77777777" w:rsidR="006C02D7" w:rsidRDefault="00000000">
      <w:pPr>
        <w:pStyle w:val="Heading2"/>
      </w:pPr>
      <w:r>
        <w:t>Application Backend</w:t>
      </w:r>
    </w:p>
    <w:p w14:paraId="00468B14" w14:textId="77777777" w:rsidR="006C02D7" w:rsidRDefault="00000000">
      <w:pPr>
        <w:pStyle w:val="ListBullet"/>
      </w:pPr>
      <w:r>
        <w:t>NestJS/Node for business APIs; FastAPI for ML bridges; Aurora PG for OLTP; DynamoDB for consent/ledgers; SQS/SNS for async.</w:t>
      </w:r>
    </w:p>
    <w:p w14:paraId="2D52206F" w14:textId="77777777" w:rsidR="006C02D7" w:rsidRDefault="00000000">
      <w:pPr>
        <w:pStyle w:val="Heading2"/>
      </w:pPr>
      <w:r>
        <w:t>Frontend</w:t>
      </w:r>
    </w:p>
    <w:p w14:paraId="42B31592" w14:textId="77777777" w:rsidR="006C02D7" w:rsidRDefault="00000000">
      <w:pPr>
        <w:pStyle w:val="ListBullet"/>
      </w:pPr>
      <w:r>
        <w:t>Next.js 14 + React 18 + TypeScript; Tailwind + shadcn/ui; next-intl and rtlcss; Mapbox GL; image optimization via CloudFront.</w:t>
      </w:r>
    </w:p>
    <w:p w14:paraId="6B4F62B2" w14:textId="77777777" w:rsidR="006C02D7" w:rsidRDefault="00000000">
      <w:pPr>
        <w:pStyle w:val="Heading2"/>
      </w:pPr>
      <w:r>
        <w:lastRenderedPageBreak/>
        <w:t>Mobile</w:t>
      </w:r>
    </w:p>
    <w:p w14:paraId="5F8A2CA4" w14:textId="77777777" w:rsidR="006C02D7" w:rsidRDefault="00000000">
      <w:pPr>
        <w:pStyle w:val="ListBullet"/>
      </w:pPr>
      <w:r>
        <w:t>React Native + Expo; deep-links for WhatsApp; push via SNS/APNs/FCM.</w:t>
      </w:r>
    </w:p>
    <w:p w14:paraId="52DF71A9" w14:textId="77777777" w:rsidR="006C02D7" w:rsidRDefault="00000000">
      <w:pPr>
        <w:pStyle w:val="Heading2"/>
      </w:pPr>
      <w:r>
        <w:t>CMS &amp; Content Ops</w:t>
      </w:r>
    </w:p>
    <w:p w14:paraId="61183151" w14:textId="77777777" w:rsidR="006C02D7" w:rsidRDefault="00000000">
      <w:pPr>
        <w:pStyle w:val="ListBullet"/>
      </w:pPr>
      <w:r>
        <w:t>Sanity as headless CMS; Lokalise for EN/AR localization workflow.</w:t>
      </w:r>
    </w:p>
    <w:p w14:paraId="7828D0DB" w14:textId="77777777" w:rsidR="006C02D7" w:rsidRDefault="00000000">
      <w:pPr>
        <w:pStyle w:val="Heading2"/>
      </w:pPr>
      <w:r>
        <w:t>Security &amp; Compliance</w:t>
      </w:r>
    </w:p>
    <w:p w14:paraId="50E158FE" w14:textId="77777777" w:rsidR="006C02D7" w:rsidRDefault="00000000">
      <w:pPr>
        <w:pStyle w:val="ListBullet"/>
      </w:pPr>
      <w:r>
        <w:t>Secrets Manager + KMS; QLDB for immutable audit; Macie, WAF, Shield.</w:t>
      </w:r>
    </w:p>
    <w:p w14:paraId="701FF6CA" w14:textId="77777777" w:rsidR="006C02D7" w:rsidRDefault="00000000">
      <w:pPr>
        <w:pStyle w:val="Heading2"/>
      </w:pPr>
      <w:r>
        <w:t>Observability</w:t>
      </w:r>
    </w:p>
    <w:p w14:paraId="154BA084" w14:textId="77777777" w:rsidR="006C02D7" w:rsidRDefault="00000000">
      <w:pPr>
        <w:pStyle w:val="ListBullet"/>
      </w:pPr>
      <w:r>
        <w:t>OpenTelemetry to Datadog/Grafana; Sentry for app errors; SLOs monitored.</w:t>
      </w:r>
    </w:p>
    <w:p w14:paraId="1159A89F" w14:textId="77777777" w:rsidR="006C02D7" w:rsidRDefault="00000000">
      <w:pPr>
        <w:pStyle w:val="Heading2"/>
      </w:pPr>
      <w:r>
        <w:t>Analytics &amp; Experimentation</w:t>
      </w:r>
    </w:p>
    <w:p w14:paraId="37A685DF" w14:textId="77777777" w:rsidR="006C02D7" w:rsidRDefault="00000000">
      <w:pPr>
        <w:pStyle w:val="ListBullet"/>
      </w:pPr>
      <w:r>
        <w:t>RudderStack + Amplitude; GrowthBook for feature flags and A/B tests.</w:t>
      </w:r>
    </w:p>
    <w:p w14:paraId="0A6A9900" w14:textId="77777777" w:rsidR="006C02D7" w:rsidRDefault="00000000">
      <w:pPr>
        <w:pStyle w:val="Heading1"/>
      </w:pPr>
      <w:r>
        <w:t>Incident Runbooks</w:t>
      </w:r>
    </w:p>
    <w:p w14:paraId="367C5870" w14:textId="77777777" w:rsidR="006C02D7" w:rsidRDefault="00000000">
      <w:pPr>
        <w:pStyle w:val="Heading2"/>
      </w:pPr>
      <w:r>
        <w:t>Permit API Outage</w:t>
      </w:r>
    </w:p>
    <w:p w14:paraId="5B598672" w14:textId="77777777" w:rsidR="006C02D7" w:rsidRDefault="00000000">
      <w:pPr>
        <w:pStyle w:val="ListBullet"/>
      </w:pPr>
      <w:r>
        <w:t>Detect via health checks and upstream status.</w:t>
      </w:r>
    </w:p>
    <w:p w14:paraId="1487A161" w14:textId="77777777" w:rsidR="006C02D7" w:rsidRDefault="00000000">
      <w:pPr>
        <w:pStyle w:val="ListBullet"/>
      </w:pPr>
      <w:r>
        <w:t>Exponential backoff with jitter.</w:t>
      </w:r>
    </w:p>
    <w:p w14:paraId="3246B12C" w14:textId="77777777" w:rsidR="006C02D7" w:rsidRDefault="00000000">
      <w:pPr>
        <w:pStyle w:val="ListBullet"/>
      </w:pPr>
      <w:r>
        <w:t>Fallback to cached valid permits (TTL).</w:t>
      </w:r>
    </w:p>
    <w:p w14:paraId="5D07C1E5" w14:textId="77777777" w:rsidR="006C02D7" w:rsidRDefault="00000000">
      <w:pPr>
        <w:pStyle w:val="ListBullet"/>
      </w:pPr>
      <w:r>
        <w:t>Notify Compliance and Marketing; banner on CMS to pause new publishes.</w:t>
      </w:r>
    </w:p>
    <w:p w14:paraId="0DA65106" w14:textId="77777777" w:rsidR="006C02D7" w:rsidRDefault="00000000">
      <w:pPr>
        <w:pStyle w:val="ListBullet"/>
      </w:pPr>
      <w:r>
        <w:t>Postmortem within 48h.</w:t>
      </w:r>
    </w:p>
    <w:p w14:paraId="407F1D0F" w14:textId="77777777" w:rsidR="006C02D7" w:rsidRDefault="00000000">
      <w:pPr>
        <w:pStyle w:val="Heading2"/>
      </w:pPr>
      <w:r>
        <w:t>WhatsApp BSP Failure</w:t>
      </w:r>
    </w:p>
    <w:p w14:paraId="678AA608" w14:textId="77777777" w:rsidR="006C02D7" w:rsidRDefault="00000000">
      <w:pPr>
        <w:pStyle w:val="ListBullet"/>
      </w:pPr>
      <w:r>
        <w:t>Fail over to secondary BSP automatically.</w:t>
      </w:r>
    </w:p>
    <w:p w14:paraId="4D107C16" w14:textId="77777777" w:rsidR="006C02D7" w:rsidRDefault="00000000">
      <w:pPr>
        <w:pStyle w:val="ListBullet"/>
      </w:pPr>
      <w:r>
        <w:t>Queue messages in SQS; replay after recovery.</w:t>
      </w:r>
    </w:p>
    <w:p w14:paraId="0C754983" w14:textId="77777777" w:rsidR="006C02D7" w:rsidRDefault="00000000">
      <w:pPr>
        <w:pStyle w:val="ListBullet"/>
      </w:pPr>
      <w:r>
        <w:t>Pause non-critical campaigns; show in-app banner.</w:t>
      </w:r>
    </w:p>
    <w:p w14:paraId="0A91E130" w14:textId="77777777" w:rsidR="006C02D7" w:rsidRDefault="00000000">
      <w:pPr>
        <w:pStyle w:val="ListBullet"/>
      </w:pPr>
      <w:r>
        <w:t>Vendor escalation runbook.</w:t>
      </w:r>
    </w:p>
    <w:p w14:paraId="1978A390" w14:textId="77777777" w:rsidR="006C02D7" w:rsidRDefault="00000000">
      <w:pPr>
        <w:pStyle w:val="Heading2"/>
      </w:pPr>
      <w:r>
        <w:t>Vector Index Corruption</w:t>
      </w:r>
    </w:p>
    <w:p w14:paraId="44279CD6" w14:textId="77777777" w:rsidR="006C02D7" w:rsidRDefault="00000000">
      <w:pPr>
        <w:pStyle w:val="ListBullet"/>
      </w:pPr>
      <w:r>
        <w:t>Immediate search read-only mode.</w:t>
      </w:r>
    </w:p>
    <w:p w14:paraId="3EB88932" w14:textId="77777777" w:rsidR="006C02D7" w:rsidRDefault="00000000">
      <w:pPr>
        <w:pStyle w:val="ListBullet"/>
      </w:pPr>
      <w:r>
        <w:t>Restore from S3 snapshot; rebuild embeddings for last 24h.</w:t>
      </w:r>
    </w:p>
    <w:p w14:paraId="487419A2" w14:textId="77777777" w:rsidR="006C02D7" w:rsidRDefault="00000000">
      <w:pPr>
        <w:pStyle w:val="ListBullet"/>
      </w:pPr>
      <w:r>
        <w:t>Run golden set QA; re-enable writes after diff &lt;1%.</w:t>
      </w:r>
    </w:p>
    <w:p w14:paraId="290826DB" w14:textId="77777777" w:rsidR="006C02D7" w:rsidRDefault="00000000">
      <w:pPr>
        <w:pStyle w:val="Heading2"/>
      </w:pPr>
      <w:r>
        <w:t>Model Drift</w:t>
      </w:r>
    </w:p>
    <w:p w14:paraId="38C77294" w14:textId="77777777" w:rsidR="006C02D7" w:rsidRDefault="00000000">
      <w:pPr>
        <w:pStyle w:val="ListBullet"/>
      </w:pPr>
      <w:r>
        <w:t>Monitor AUC/MAE weekly; thresholds alert at 10% degradation.</w:t>
      </w:r>
    </w:p>
    <w:p w14:paraId="56837B7E" w14:textId="77777777" w:rsidR="006C02D7" w:rsidRDefault="00000000">
      <w:pPr>
        <w:pStyle w:val="ListBullet"/>
      </w:pPr>
      <w:r>
        <w:t>Trigger retraining pipeline; champion–challenger evaluation.</w:t>
      </w:r>
    </w:p>
    <w:p w14:paraId="0D2587EA" w14:textId="77777777" w:rsidR="006C02D7" w:rsidRDefault="00000000">
      <w:pPr>
        <w:pStyle w:val="ListBullet"/>
      </w:pPr>
      <w:r>
        <w:t>Compliance review of lead scoring fairness; roll back if needed.</w:t>
      </w:r>
    </w:p>
    <w:p w14:paraId="73DBC823" w14:textId="77777777" w:rsidR="006C02D7" w:rsidRDefault="00000000">
      <w:pPr>
        <w:pStyle w:val="Heading1"/>
      </w:pPr>
      <w:r>
        <w:lastRenderedPageBreak/>
        <w:t>Diagrams</w:t>
      </w:r>
    </w:p>
    <w:p w14:paraId="5199E664" w14:textId="77777777" w:rsidR="006C02D7" w:rsidRDefault="00000000">
      <w:r>
        <w:t>System Architecture</w:t>
      </w:r>
    </w:p>
    <w:p w14:paraId="182877F3" w14:textId="77777777" w:rsidR="006C02D7" w:rsidRDefault="00000000">
      <w:r>
        <w:rPr>
          <w:noProof/>
        </w:rPr>
        <w:drawing>
          <wp:inline distT="0" distB="0" distL="0" distR="0" wp14:anchorId="057C3078" wp14:editId="085C1D5A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_architec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7526" w14:textId="77777777" w:rsidR="006C02D7" w:rsidRDefault="00000000">
      <w:r>
        <w:t>Buyer Journey Flow</w:t>
      </w:r>
    </w:p>
    <w:p w14:paraId="6B3124C5" w14:textId="77777777" w:rsidR="006C02D7" w:rsidRDefault="00000000">
      <w:r>
        <w:rPr>
          <w:noProof/>
        </w:rPr>
        <w:drawing>
          <wp:inline distT="0" distB="0" distL="0" distR="0" wp14:anchorId="50DEAA2F" wp14:editId="0933B886">
            <wp:extent cx="5486400" cy="3291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yer_journe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7DF8" w14:textId="77777777" w:rsidR="006C02D7" w:rsidRDefault="00000000">
      <w:r>
        <w:lastRenderedPageBreak/>
        <w:t>Listing Creation &amp; Compliance Flow</w:t>
      </w:r>
    </w:p>
    <w:p w14:paraId="12597C39" w14:textId="77777777" w:rsidR="006C02D7" w:rsidRDefault="00000000">
      <w:r>
        <w:rPr>
          <w:noProof/>
        </w:rPr>
        <w:drawing>
          <wp:inline distT="0" distB="0" distL="0" distR="0" wp14:anchorId="203AB24A" wp14:editId="06D690E9">
            <wp:extent cx="5486400" cy="3291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ing_cre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441E" w14:textId="77777777" w:rsidR="006C02D7" w:rsidRDefault="00000000">
      <w:r>
        <w:t>Investor Dashboard Flow</w:t>
      </w:r>
    </w:p>
    <w:p w14:paraId="14E4E939" w14:textId="77777777" w:rsidR="006C02D7" w:rsidRDefault="00000000">
      <w:r>
        <w:rPr>
          <w:noProof/>
        </w:rPr>
        <w:drawing>
          <wp:inline distT="0" distB="0" distL="0" distR="0" wp14:anchorId="7081EDD1" wp14:editId="438D6D73">
            <wp:extent cx="5486400" cy="3840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stor_dashboar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FDA2" w14:textId="77777777" w:rsidR="006C02D7" w:rsidRDefault="00000000">
      <w:pPr>
        <w:pStyle w:val="Heading1"/>
      </w:pPr>
      <w:r>
        <w:lastRenderedPageBreak/>
        <w:t>Architecture Bill of Materials (BOM)</w:t>
      </w: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6C02D7" w14:paraId="3FC4FB18" w14:textId="77777777" w:rsidTr="006C0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B60618" w14:textId="77777777" w:rsidR="006C02D7" w:rsidRDefault="00000000">
            <w:r>
              <w:t>Layer</w:t>
            </w:r>
          </w:p>
        </w:tc>
        <w:tc>
          <w:tcPr>
            <w:tcW w:w="4320" w:type="dxa"/>
          </w:tcPr>
          <w:p w14:paraId="7114A32D" w14:textId="77777777" w:rsidR="006C02D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Service/Tool</w:t>
            </w:r>
          </w:p>
        </w:tc>
      </w:tr>
      <w:tr w:rsidR="006C02D7" w14:paraId="5668C840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E1AA67" w14:textId="77777777" w:rsidR="006C02D7" w:rsidRDefault="00000000">
            <w:r>
              <w:t>Cloud</w:t>
            </w:r>
          </w:p>
        </w:tc>
        <w:tc>
          <w:tcPr>
            <w:tcW w:w="4320" w:type="dxa"/>
          </w:tcPr>
          <w:p w14:paraId="2652ED5D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(me-central-1, UAE)</w:t>
            </w:r>
          </w:p>
        </w:tc>
      </w:tr>
      <w:tr w:rsidR="006C02D7" w14:paraId="76A95DC8" w14:textId="77777777" w:rsidTr="006C0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D72A53" w14:textId="77777777" w:rsidR="006C02D7" w:rsidRDefault="00000000">
            <w:r>
              <w:t>Compute</w:t>
            </w:r>
          </w:p>
        </w:tc>
        <w:tc>
          <w:tcPr>
            <w:tcW w:w="4320" w:type="dxa"/>
          </w:tcPr>
          <w:p w14:paraId="357F7B49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EKS, Fargate, Lambda</w:t>
            </w:r>
          </w:p>
        </w:tc>
      </w:tr>
      <w:tr w:rsidR="006C02D7" w14:paraId="2772EF86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7FBFAF" w14:textId="77777777" w:rsidR="006C02D7" w:rsidRDefault="00000000">
            <w:r>
              <w:t>Data Warehouse</w:t>
            </w:r>
          </w:p>
        </w:tc>
        <w:tc>
          <w:tcPr>
            <w:tcW w:w="4320" w:type="dxa"/>
          </w:tcPr>
          <w:p w14:paraId="71E98A7E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Redshift RA3</w:t>
            </w:r>
          </w:p>
        </w:tc>
      </w:tr>
      <w:tr w:rsidR="006C02D7" w14:paraId="4DC0EC0F" w14:textId="77777777" w:rsidTr="006C0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5BA2F2" w14:textId="77777777" w:rsidR="006C02D7" w:rsidRDefault="00000000">
            <w:r>
              <w:t>Streaming</w:t>
            </w:r>
          </w:p>
        </w:tc>
        <w:tc>
          <w:tcPr>
            <w:tcW w:w="4320" w:type="dxa"/>
          </w:tcPr>
          <w:p w14:paraId="798711C0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MSK (Kafka)</w:t>
            </w:r>
          </w:p>
        </w:tc>
      </w:tr>
      <w:tr w:rsidR="006C02D7" w14:paraId="06B631C1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2CD848" w14:textId="77777777" w:rsidR="006C02D7" w:rsidRDefault="00000000">
            <w:r>
              <w:t>Databases</w:t>
            </w:r>
          </w:p>
        </w:tc>
        <w:tc>
          <w:tcPr>
            <w:tcW w:w="4320" w:type="dxa"/>
          </w:tcPr>
          <w:p w14:paraId="3C724462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Aurora PostgreSQL, DynamoDB</w:t>
            </w:r>
          </w:p>
        </w:tc>
      </w:tr>
      <w:tr w:rsidR="006C02D7" w14:paraId="455ED72D" w14:textId="77777777" w:rsidTr="006C0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9F7DE6" w14:textId="77777777" w:rsidR="006C02D7" w:rsidRDefault="00000000">
            <w:r>
              <w:t>Lakehouse</w:t>
            </w:r>
          </w:p>
        </w:tc>
        <w:tc>
          <w:tcPr>
            <w:tcW w:w="4320" w:type="dxa"/>
          </w:tcPr>
          <w:p w14:paraId="7FADB0A6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S3 + Delta Lake</w:t>
            </w:r>
          </w:p>
        </w:tc>
      </w:tr>
      <w:tr w:rsidR="006C02D7" w14:paraId="5C9AC02F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71B163" w14:textId="77777777" w:rsidR="006C02D7" w:rsidRDefault="00000000">
            <w:r>
              <w:t>AI/ML</w:t>
            </w:r>
          </w:p>
        </w:tc>
        <w:tc>
          <w:tcPr>
            <w:tcW w:w="4320" w:type="dxa"/>
          </w:tcPr>
          <w:p w14:paraId="3EAF0D37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SageMaker, MLflow, KServe, Argo</w:t>
            </w:r>
          </w:p>
        </w:tc>
      </w:tr>
      <w:tr w:rsidR="006C02D7" w14:paraId="313FD2B0" w14:textId="77777777" w:rsidTr="006C0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CBB6AC" w14:textId="77777777" w:rsidR="006C02D7" w:rsidRDefault="00000000">
            <w:r>
              <w:t>Vector DB</w:t>
            </w:r>
          </w:p>
        </w:tc>
        <w:tc>
          <w:tcPr>
            <w:tcW w:w="4320" w:type="dxa"/>
          </w:tcPr>
          <w:p w14:paraId="1D2BB808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Pinecone or Qdrant</w:t>
            </w:r>
          </w:p>
        </w:tc>
      </w:tr>
      <w:tr w:rsidR="006C02D7" w14:paraId="19B76A77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828439" w14:textId="77777777" w:rsidR="006C02D7" w:rsidRDefault="00000000">
            <w:r>
              <w:t>Search</w:t>
            </w:r>
          </w:p>
        </w:tc>
        <w:tc>
          <w:tcPr>
            <w:tcW w:w="4320" w:type="dxa"/>
          </w:tcPr>
          <w:p w14:paraId="42177A30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OpenSearch, Meilisearch</w:t>
            </w:r>
          </w:p>
        </w:tc>
      </w:tr>
      <w:tr w:rsidR="006C02D7" w14:paraId="119DA9AD" w14:textId="77777777" w:rsidTr="006C0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7C27B4" w14:textId="77777777" w:rsidR="006C02D7" w:rsidRDefault="00000000">
            <w:r>
              <w:t>Frontend</w:t>
            </w:r>
          </w:p>
        </w:tc>
        <w:tc>
          <w:tcPr>
            <w:tcW w:w="4320" w:type="dxa"/>
          </w:tcPr>
          <w:p w14:paraId="320C0161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Next.js 14, React 18, Tailwind</w:t>
            </w:r>
          </w:p>
        </w:tc>
      </w:tr>
      <w:tr w:rsidR="006C02D7" w14:paraId="52ABEF5D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883179B" w14:textId="77777777" w:rsidR="006C02D7" w:rsidRDefault="00000000">
            <w:r>
              <w:t>Mobile</w:t>
            </w:r>
          </w:p>
        </w:tc>
        <w:tc>
          <w:tcPr>
            <w:tcW w:w="4320" w:type="dxa"/>
          </w:tcPr>
          <w:p w14:paraId="082D7346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React Native + Expo</w:t>
            </w:r>
          </w:p>
        </w:tc>
      </w:tr>
      <w:tr w:rsidR="006C02D7" w14:paraId="09729C05" w14:textId="77777777" w:rsidTr="006C0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0A9FB3" w14:textId="77777777" w:rsidR="006C02D7" w:rsidRDefault="00000000">
            <w:r>
              <w:t>CMS</w:t>
            </w:r>
          </w:p>
        </w:tc>
        <w:tc>
          <w:tcPr>
            <w:tcW w:w="4320" w:type="dxa"/>
          </w:tcPr>
          <w:p w14:paraId="179D527F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Sanity</w:t>
            </w:r>
          </w:p>
        </w:tc>
      </w:tr>
      <w:tr w:rsidR="006C02D7" w14:paraId="54552C4B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D8230B" w14:textId="77777777" w:rsidR="006C02D7" w:rsidRDefault="00000000">
            <w:r>
              <w:t>Messaging</w:t>
            </w:r>
          </w:p>
        </w:tc>
        <w:tc>
          <w:tcPr>
            <w:tcW w:w="4320" w:type="dxa"/>
          </w:tcPr>
          <w:p w14:paraId="5AC50B73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Infobip/Meta (WhatsApp), Unifonic (SMS)</w:t>
            </w:r>
          </w:p>
        </w:tc>
      </w:tr>
      <w:tr w:rsidR="006C02D7" w14:paraId="6C5F12C2" w14:textId="77777777" w:rsidTr="006C0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911A34" w14:textId="77777777" w:rsidR="006C02D7" w:rsidRDefault="00000000">
            <w:r>
              <w:t>Maps/Media</w:t>
            </w:r>
          </w:p>
        </w:tc>
        <w:tc>
          <w:tcPr>
            <w:tcW w:w="4320" w:type="dxa"/>
          </w:tcPr>
          <w:p w14:paraId="73A71860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Mapbox GL, Matterport, Mux</w:t>
            </w:r>
          </w:p>
        </w:tc>
      </w:tr>
      <w:tr w:rsidR="006C02D7" w14:paraId="14987C5B" w14:textId="77777777" w:rsidTr="006C0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5F8E4C" w14:textId="77777777" w:rsidR="006C02D7" w:rsidRDefault="00000000">
            <w:r>
              <w:t>Analytics</w:t>
            </w:r>
          </w:p>
        </w:tc>
        <w:tc>
          <w:tcPr>
            <w:tcW w:w="4320" w:type="dxa"/>
          </w:tcPr>
          <w:p w14:paraId="6AE2A9C9" w14:textId="77777777" w:rsidR="006C02D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RudderStack, Amplitude</w:t>
            </w:r>
          </w:p>
        </w:tc>
      </w:tr>
      <w:tr w:rsidR="006C02D7" w14:paraId="0DAF4735" w14:textId="77777777" w:rsidTr="006C02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E77E1C" w14:textId="77777777" w:rsidR="006C02D7" w:rsidRDefault="00000000">
            <w:r>
              <w:t>Observability</w:t>
            </w:r>
          </w:p>
        </w:tc>
        <w:tc>
          <w:tcPr>
            <w:tcW w:w="4320" w:type="dxa"/>
          </w:tcPr>
          <w:p w14:paraId="23DDC3DA" w14:textId="77777777" w:rsidR="006C02D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OpenTelemetry, Datadog, Sentry</w:t>
            </w:r>
          </w:p>
        </w:tc>
      </w:tr>
    </w:tbl>
    <w:p w14:paraId="184B7AE6" w14:textId="77777777" w:rsidR="00326918" w:rsidRDefault="00326918"/>
    <w:sectPr w:rsidR="003269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8613963">
    <w:abstractNumId w:val="8"/>
  </w:num>
  <w:num w:numId="2" w16cid:durableId="79913694">
    <w:abstractNumId w:val="6"/>
  </w:num>
  <w:num w:numId="3" w16cid:durableId="373313787">
    <w:abstractNumId w:val="5"/>
  </w:num>
  <w:num w:numId="4" w16cid:durableId="141504977">
    <w:abstractNumId w:val="4"/>
  </w:num>
  <w:num w:numId="5" w16cid:durableId="1948342897">
    <w:abstractNumId w:val="7"/>
  </w:num>
  <w:num w:numId="6" w16cid:durableId="2043895875">
    <w:abstractNumId w:val="3"/>
  </w:num>
  <w:num w:numId="7" w16cid:durableId="1864127094">
    <w:abstractNumId w:val="2"/>
  </w:num>
  <w:num w:numId="8" w16cid:durableId="1454515476">
    <w:abstractNumId w:val="1"/>
  </w:num>
  <w:num w:numId="9" w16cid:durableId="26188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918"/>
    <w:rsid w:val="00326F90"/>
    <w:rsid w:val="005B665A"/>
    <w:rsid w:val="006C02D7"/>
    <w:rsid w:val="00AA1D8D"/>
    <w:rsid w:val="00B47730"/>
    <w:rsid w:val="00CB0664"/>
    <w:rsid w:val="00CE4D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95C07D"/>
  <w14:defaultImageDpi w14:val="300"/>
  <w15:docId w15:val="{B52F7C71-2DCF-414D-82E4-A0C05178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2324</Words>
  <Characters>13249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Herbie Ambrose (ConnectedGroup)</cp:lastModifiedBy>
  <cp:revision>2</cp:revision>
  <dcterms:created xsi:type="dcterms:W3CDTF">2025-10-03T10:57:00Z</dcterms:created>
  <dcterms:modified xsi:type="dcterms:W3CDTF">2025-10-03T10:57:00Z</dcterms:modified>
  <cp:category/>
</cp:coreProperties>
</file>